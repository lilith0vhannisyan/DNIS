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9A82" w14:textId="77777777" w:rsidR="004A5D91" w:rsidRPr="002147CB" w:rsidRDefault="00000000">
      <w:pPr>
        <w:pStyle w:val="Title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Whispers of the Clocktower – Design &amp; Mechanics Guide</w:t>
      </w:r>
    </w:p>
    <w:p w14:paraId="36B143C5" w14:textId="77777777" w:rsidR="004A5D91" w:rsidRPr="002147CB" w:rsidRDefault="00000000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PART A – STORY + MECHANICS, STEP BY STEP</w:t>
      </w:r>
    </w:p>
    <w:p w14:paraId="0F11B309" w14:textId="6A871460" w:rsidR="004A5D91" w:rsidRPr="002147CB" w:rsidRDefault="00000000" w:rsidP="00C43FB1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Title &amp; Intro</w:t>
      </w:r>
    </w:p>
    <w:p w14:paraId="173F17F7" w14:textId="2219159A" w:rsidR="00C43FB1" w:rsidRPr="002147CB" w:rsidRDefault="00C43FB1" w:rsidP="00C43FB1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World &amp; Main Goal</w:t>
      </w:r>
    </w:p>
    <w:p w14:paraId="31CBDB2C" w14:textId="6B29A68D" w:rsidR="00C43FB1" w:rsidRPr="002147CB" w:rsidRDefault="00C43FB1" w:rsidP="00C43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147CB">
        <w:rPr>
          <w:rFonts w:ascii="Times New Roman" w:hAnsi="Times New Roman" w:cs="Times New Roman"/>
        </w:rPr>
        <w:t>Gearsfall</w:t>
      </w:r>
      <w:proofErr w:type="spellEnd"/>
      <w:r w:rsidRPr="002147CB">
        <w:rPr>
          <w:rFonts w:ascii="Times New Roman" w:hAnsi="Times New Roman" w:cs="Times New Roman"/>
        </w:rPr>
        <w:t xml:space="preserve"> is stuck in </w:t>
      </w:r>
      <w:r w:rsidRPr="002147CB">
        <w:rPr>
          <w:rFonts w:ascii="Times New Roman" w:hAnsi="Times New Roman" w:cs="Times New Roman"/>
          <w:b/>
          <w:bCs/>
        </w:rPr>
        <w:t>permanent night</w:t>
      </w:r>
      <w:r w:rsidRPr="002147CB">
        <w:rPr>
          <w:rFonts w:ascii="Times New Roman" w:hAnsi="Times New Roman" w:cs="Times New Roman"/>
        </w:rPr>
        <w:t>.</w:t>
      </w:r>
    </w:p>
    <w:p w14:paraId="74A3E94B" w14:textId="3D358802" w:rsidR="00C43FB1" w:rsidRPr="002147CB" w:rsidRDefault="00C43FB1" w:rsidP="00C43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 xml:space="preserve">Every small street clock works, but the </w:t>
      </w:r>
      <w:r w:rsidRPr="002147CB">
        <w:rPr>
          <w:rFonts w:ascii="Times New Roman" w:hAnsi="Times New Roman" w:cs="Times New Roman"/>
          <w:b/>
          <w:bCs/>
        </w:rPr>
        <w:t>big tower clock froze at 03:12</w:t>
      </w:r>
      <w:r w:rsidRPr="002147CB">
        <w:rPr>
          <w:rFonts w:ascii="Times New Roman" w:hAnsi="Times New Roman" w:cs="Times New Roman"/>
        </w:rPr>
        <w:t xml:space="preserve"> when its Master Gear vanished.</w:t>
      </w:r>
    </w:p>
    <w:p w14:paraId="4F39D8EF" w14:textId="1F791867" w:rsidR="00C43FB1" w:rsidRPr="002147CB" w:rsidRDefault="00C43FB1" w:rsidP="00C43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Player is an engineer arriving at 03:12.</w:t>
      </w:r>
    </w:p>
    <w:p w14:paraId="794417DF" w14:textId="1CF712BE" w:rsidR="00C43FB1" w:rsidRPr="002147CB" w:rsidRDefault="00C43FB1" w:rsidP="00C43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 xml:space="preserve">They must </w:t>
      </w:r>
      <w:r w:rsidRPr="002147CB">
        <w:rPr>
          <w:rFonts w:ascii="Times New Roman" w:hAnsi="Times New Roman" w:cs="Times New Roman"/>
          <w:b/>
          <w:bCs/>
        </w:rPr>
        <w:t>repair the tower before any town clock reaches 18:30 (sunset)</w:t>
      </w:r>
      <w:r w:rsidRPr="002147CB">
        <w:rPr>
          <w:rFonts w:ascii="Times New Roman" w:hAnsi="Times New Roman" w:cs="Times New Roman"/>
        </w:rPr>
        <w:t>.</w:t>
      </w:r>
    </w:p>
    <w:p w14:paraId="4454B80D" w14:textId="545B3F24" w:rsidR="00C43FB1" w:rsidRPr="002147CB" w:rsidRDefault="00C43FB1" w:rsidP="00C43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If they miss the time, the game restarts and inventory is wiped.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2237"/>
      </w:tblGrid>
      <w:tr w:rsidR="00C43FB1" w:rsidRPr="00C43FB1" w14:paraId="78336343" w14:textId="77777777" w:rsidTr="00C43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5D9BC" w14:textId="77777777" w:rsidR="00C43FB1" w:rsidRPr="00C43FB1" w:rsidRDefault="00C43FB1" w:rsidP="00C43FB1">
            <w:pPr>
              <w:rPr>
                <w:rFonts w:ascii="Times New Roman" w:hAnsi="Times New Roman" w:cs="Times New Roman"/>
                <w:b/>
                <w:bCs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Player View</w:t>
            </w:r>
          </w:p>
        </w:tc>
        <w:tc>
          <w:tcPr>
            <w:tcW w:w="0" w:type="auto"/>
            <w:vAlign w:val="center"/>
            <w:hideMark/>
          </w:tcPr>
          <w:p w14:paraId="58DED8E3" w14:textId="77777777" w:rsidR="00C43FB1" w:rsidRPr="00C43FB1" w:rsidRDefault="00C43FB1" w:rsidP="00C43FB1">
            <w:pPr>
              <w:rPr>
                <w:rFonts w:ascii="Times New Roman" w:hAnsi="Times New Roman" w:cs="Times New Roman"/>
                <w:b/>
                <w:bCs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How It Works</w:t>
            </w:r>
          </w:p>
        </w:tc>
      </w:tr>
      <w:tr w:rsidR="00C43FB1" w:rsidRPr="00C43FB1" w14:paraId="4F79EE12" w14:textId="77777777" w:rsidTr="00C43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602B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Title card:</w:t>
            </w:r>
            <w:r w:rsidRPr="00C43FB1">
              <w:rPr>
                <w:rFonts w:ascii="Times New Roman" w:hAnsi="Times New Roman" w:cs="Times New Roman"/>
              </w:rPr>
              <w:t xml:space="preserve"> </w:t>
            </w:r>
            <w:r w:rsidRPr="00C43FB1">
              <w:rPr>
                <w:rFonts w:ascii="Times New Roman" w:hAnsi="Times New Roman" w:cs="Times New Roman"/>
                <w:i/>
                <w:iCs/>
              </w:rPr>
              <w:t>Whispers of the Clocktower</w:t>
            </w:r>
            <w:r w:rsidRPr="00C43FB1">
              <w:rPr>
                <w:rFonts w:ascii="Times New Roman" w:hAnsi="Times New Roman" w:cs="Times New Roman"/>
              </w:rPr>
              <w:t xml:space="preserve">. Screen fades to a moon-lit town smothered in fog. </w:t>
            </w:r>
          </w:p>
          <w:p w14:paraId="667409A2" w14:textId="641F12A6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Narrator text:</w:t>
            </w:r>
            <w:r w:rsidRPr="00C43FB1">
              <w:rPr>
                <w:rFonts w:ascii="Times New Roman" w:hAnsi="Times New Roman" w:cs="Times New Roman"/>
              </w:rPr>
              <w:t xml:space="preserve"> </w:t>
            </w:r>
            <w:r w:rsidRPr="00C43FB1">
              <w:rPr>
                <w:rFonts w:ascii="Times New Roman" w:hAnsi="Times New Roman" w:cs="Times New Roman"/>
                <w:i/>
                <w:iCs/>
              </w:rPr>
              <w:t xml:space="preserve">“For one hundred years </w:t>
            </w:r>
            <w:proofErr w:type="spellStart"/>
            <w:r w:rsidRPr="00C43FB1">
              <w:rPr>
                <w:rFonts w:ascii="Times New Roman" w:hAnsi="Times New Roman" w:cs="Times New Roman"/>
                <w:i/>
                <w:iCs/>
              </w:rPr>
              <w:t>Gearsfall</w:t>
            </w:r>
            <w:proofErr w:type="spellEnd"/>
            <w:r w:rsidRPr="00C43FB1">
              <w:rPr>
                <w:rFonts w:ascii="Times New Roman" w:hAnsi="Times New Roman" w:cs="Times New Roman"/>
                <w:i/>
                <w:iCs/>
              </w:rPr>
              <w:t xml:space="preserve"> has known no dawn. The great tower froze at </w:t>
            </w:r>
            <w:proofErr w:type="gramStart"/>
            <w:r w:rsidRPr="00C43FB1">
              <w:rPr>
                <w:rFonts w:ascii="Times New Roman" w:hAnsi="Times New Roman" w:cs="Times New Roman"/>
                <w:i/>
                <w:iCs/>
              </w:rPr>
              <w:t>03 :</w:t>
            </w:r>
            <w:proofErr w:type="gramEnd"/>
            <w:r w:rsidRPr="00C43FB1">
              <w:rPr>
                <w:rFonts w:ascii="Times New Roman" w:hAnsi="Times New Roman" w:cs="Times New Roman"/>
                <w:i/>
                <w:iCs/>
              </w:rPr>
              <w:t xml:space="preserve"> 12 when its Master Gear vanished. All smaller clocks still tick, guiding life in endless night. You arrive now. Rekindle the tower before the town clocks strike </w:t>
            </w:r>
            <w:proofErr w:type="gramStart"/>
            <w:r w:rsidRPr="00C43FB1">
              <w:rPr>
                <w:rFonts w:ascii="Times New Roman" w:hAnsi="Times New Roman" w:cs="Times New Roman"/>
                <w:i/>
                <w:iCs/>
              </w:rPr>
              <w:t>18 :</w:t>
            </w:r>
            <w:proofErr w:type="gramEnd"/>
            <w:r w:rsidRPr="00C43FB1">
              <w:rPr>
                <w:rFonts w:ascii="Times New Roman" w:hAnsi="Times New Roman" w:cs="Times New Roman"/>
                <w:i/>
                <w:iCs/>
              </w:rPr>
              <w:t xml:space="preserve"> 30, or the curse resets your journey.”</w:t>
            </w:r>
          </w:p>
        </w:tc>
        <w:tc>
          <w:tcPr>
            <w:tcW w:w="0" w:type="auto"/>
            <w:vAlign w:val="center"/>
            <w:hideMark/>
          </w:tcPr>
          <w:p w14:paraId="47061208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proofErr w:type="spellStart"/>
            <w:r w:rsidRPr="00C43FB1">
              <w:rPr>
                <w:rFonts w:ascii="Times New Roman" w:hAnsi="Times New Roman" w:cs="Times New Roman"/>
              </w:rPr>
              <w:t>TownClock</w:t>
            </w:r>
            <w:proofErr w:type="spellEnd"/>
            <w:r w:rsidRPr="00C43FB1">
              <w:rPr>
                <w:rFonts w:ascii="Times New Roman" w:hAnsi="Times New Roman" w:cs="Times New Roman"/>
              </w:rPr>
              <w:t xml:space="preserve"> variable starts at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03:12</w:t>
            </w:r>
            <w:r w:rsidRPr="00C43FB1">
              <w:rPr>
                <w:rFonts w:ascii="Times New Roman" w:hAnsi="Times New Roman" w:cs="Times New Roman"/>
              </w:rPr>
              <w:t>. 1 real-second = 1 in-game minute.</w:t>
            </w:r>
          </w:p>
          <w:p w14:paraId="0CA27547" w14:textId="104520C0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proofErr w:type="spellStart"/>
            <w:r w:rsidRPr="00C43FB1">
              <w:rPr>
                <w:rFonts w:ascii="Times New Roman" w:hAnsi="Times New Roman" w:cs="Times New Roman"/>
              </w:rPr>
              <w:t>SunsetTime</w:t>
            </w:r>
            <w:proofErr w:type="spellEnd"/>
            <w:r w:rsidRPr="00C43FB1">
              <w:rPr>
                <w:rFonts w:ascii="Times New Roman" w:hAnsi="Times New Roman" w:cs="Times New Roman"/>
              </w:rPr>
              <w:t xml:space="preserve"> constant = 18:30.</w:t>
            </w:r>
          </w:p>
        </w:tc>
      </w:tr>
    </w:tbl>
    <w:p w14:paraId="269FEF80" w14:textId="77777777" w:rsidR="00C43FB1" w:rsidRPr="002147CB" w:rsidRDefault="00C43FB1" w:rsidP="00C43FB1">
      <w:pPr>
        <w:rPr>
          <w:rFonts w:ascii="Times New Roman" w:hAnsi="Times New Roman" w:cs="Times New Roman"/>
        </w:rPr>
      </w:pPr>
    </w:p>
    <w:p w14:paraId="5D24C242" w14:textId="486479A0" w:rsidR="004A5D91" w:rsidRPr="002147CB" w:rsidRDefault="00000000">
      <w:pPr>
        <w:rPr>
          <w:rFonts w:ascii="Times New Roman" w:hAnsi="Times New Roman" w:cs="Times New Roman"/>
          <w:b/>
          <w:bCs/>
          <w:i/>
          <w:iCs/>
        </w:rPr>
      </w:pPr>
      <w:r w:rsidRPr="002147CB">
        <w:rPr>
          <w:rFonts w:ascii="Times New Roman" w:hAnsi="Times New Roman" w:cs="Times New Roman"/>
          <w:b/>
          <w:bCs/>
          <w:i/>
          <w:iCs/>
        </w:rPr>
        <w:t>Press Any Key to Begin</w:t>
      </w:r>
    </w:p>
    <w:p w14:paraId="663D47EC" w14:textId="3B449015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  <w:b/>
          <w:bCs/>
        </w:rPr>
        <w:t>Logic:</w:t>
      </w:r>
      <w:r w:rsidRPr="002147CB">
        <w:rPr>
          <w:rFonts w:ascii="Times New Roman" w:hAnsi="Times New Roman" w:cs="Times New Roman"/>
        </w:rPr>
        <w:t xml:space="preserve"> `</w:t>
      </w:r>
      <w:proofErr w:type="spellStart"/>
      <w:r w:rsidRPr="002147CB">
        <w:rPr>
          <w:rFonts w:ascii="Times New Roman" w:hAnsi="Times New Roman" w:cs="Times New Roman"/>
        </w:rPr>
        <w:t>TownClock</w:t>
      </w:r>
      <w:proofErr w:type="spellEnd"/>
      <w:r w:rsidRPr="002147CB">
        <w:rPr>
          <w:rFonts w:ascii="Times New Roman" w:hAnsi="Times New Roman" w:cs="Times New Roman"/>
        </w:rPr>
        <w:t>` starts 03:12 (1 real s = 1 game min) — `</w:t>
      </w:r>
      <w:proofErr w:type="spellStart"/>
      <w:r w:rsidRPr="002147CB">
        <w:rPr>
          <w:rFonts w:ascii="Times New Roman" w:hAnsi="Times New Roman" w:cs="Times New Roman"/>
        </w:rPr>
        <w:t>SunsetTime</w:t>
      </w:r>
      <w:proofErr w:type="spellEnd"/>
      <w:r w:rsidRPr="002147CB">
        <w:rPr>
          <w:rFonts w:ascii="Times New Roman" w:hAnsi="Times New Roman" w:cs="Times New Roman"/>
        </w:rPr>
        <w:t>` = 18:30.</w:t>
      </w:r>
    </w:p>
    <w:p w14:paraId="45F7FFA4" w14:textId="77777777" w:rsidR="00C43FB1" w:rsidRPr="002147CB" w:rsidRDefault="00C43FB1">
      <w:pPr>
        <w:rPr>
          <w:rFonts w:ascii="Times New Roman" w:hAnsi="Times New Roman" w:cs="Times New Roman"/>
        </w:rPr>
      </w:pPr>
    </w:p>
    <w:p w14:paraId="4F283BAB" w14:textId="77777777" w:rsidR="00C43FB1" w:rsidRPr="002147CB" w:rsidRDefault="00C43FB1">
      <w:pPr>
        <w:rPr>
          <w:rFonts w:ascii="Times New Roman" w:hAnsi="Times New Roman" w:cs="Times New Roman"/>
        </w:rPr>
      </w:pPr>
    </w:p>
    <w:p w14:paraId="10ED2D03" w14:textId="77777777" w:rsidR="00C43FB1" w:rsidRPr="002147CB" w:rsidRDefault="00C43FB1">
      <w:pPr>
        <w:rPr>
          <w:rFonts w:ascii="Times New Roman" w:hAnsi="Times New Roman" w:cs="Times New Roman"/>
        </w:rPr>
      </w:pPr>
    </w:p>
    <w:p w14:paraId="2AE7E6AD" w14:textId="77777777" w:rsidR="00C43FB1" w:rsidRPr="002147CB" w:rsidRDefault="00C43FB1">
      <w:pPr>
        <w:rPr>
          <w:rFonts w:ascii="Times New Roman" w:hAnsi="Times New Roman" w:cs="Times New Roman"/>
        </w:rPr>
      </w:pPr>
    </w:p>
    <w:p w14:paraId="15FB36FA" w14:textId="11CF9904" w:rsidR="00C43FB1" w:rsidRPr="002147CB" w:rsidRDefault="00000000" w:rsidP="002147CB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>Scene 1 — Grand Library (Puzzle #1 + NPC Iris)</w:t>
      </w:r>
    </w:p>
    <w:tbl>
      <w:tblPr>
        <w:tblW w:w="100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8100"/>
      </w:tblGrid>
      <w:tr w:rsidR="00C43FB1" w:rsidRPr="00C43FB1" w14:paraId="79FC9A0A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09B6E3B9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Environment layout</w:t>
            </w:r>
          </w:p>
        </w:tc>
        <w:tc>
          <w:tcPr>
            <w:tcW w:w="8055" w:type="dxa"/>
            <w:vAlign w:val="center"/>
            <w:hideMark/>
          </w:tcPr>
          <w:p w14:paraId="484AD5E5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A tall rectangular hall (~25 m × 15 m) lined with two rows of towering shelves. Warm amber lamps filter through a circular skylight. In the </w:t>
            </w:r>
            <w:proofErr w:type="spellStart"/>
            <w:r w:rsidRPr="00C43FB1">
              <w:rPr>
                <w:rFonts w:ascii="Times New Roman" w:hAnsi="Times New Roman" w:cs="Times New Roman"/>
              </w:rPr>
              <w:t>centre</w:t>
            </w:r>
            <w:proofErr w:type="spellEnd"/>
            <w:r w:rsidRPr="00C43FB1">
              <w:rPr>
                <w:rFonts w:ascii="Times New Roman" w:hAnsi="Times New Roman" w:cs="Times New Roman"/>
              </w:rPr>
              <w:t xml:space="preserve">, a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Pedestal</w:t>
            </w:r>
            <w:r w:rsidRPr="00C43FB1">
              <w:rPr>
                <w:rFonts w:ascii="Times New Roman" w:hAnsi="Times New Roman" w:cs="Times New Roman"/>
              </w:rPr>
              <w:t xml:space="preserve"> displays four oversized tomes (II, IV, I, III). Beneath it, a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locked Drawer</w:t>
            </w:r>
            <w:r w:rsidRPr="00C43FB1">
              <w:rPr>
                <w:rFonts w:ascii="Times New Roman" w:hAnsi="Times New Roman" w:cs="Times New Roman"/>
              </w:rPr>
              <w:t xml:space="preserve"> glows faintly when the books are arranged correctly. Dust motes drift, gears tick softly.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Iris</w:t>
            </w:r>
            <w:r w:rsidRPr="00C43FB1">
              <w:rPr>
                <w:rFonts w:ascii="Times New Roman" w:hAnsi="Times New Roman" w:cs="Times New Roman"/>
              </w:rPr>
              <w:t>, a shy librarian, stands beside a reference desk near the pedestal.</w:t>
            </w:r>
          </w:p>
        </w:tc>
      </w:tr>
      <w:tr w:rsidR="00C43FB1" w:rsidRPr="00C43FB1" w14:paraId="38DBAD8C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6AAE6864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Player arrival</w:t>
            </w:r>
          </w:p>
        </w:tc>
        <w:tc>
          <w:tcPr>
            <w:tcW w:w="8055" w:type="dxa"/>
            <w:vAlign w:val="center"/>
            <w:hideMark/>
          </w:tcPr>
          <w:p w14:paraId="3FE7C0C9" w14:textId="107766F4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Plaza door swings open; player steps into the </w:t>
            </w:r>
            <w:proofErr w:type="spellStart"/>
            <w:proofErr w:type="gramStart"/>
            <w:r w:rsidRPr="00C43FB1">
              <w:rPr>
                <w:rFonts w:ascii="Times New Roman" w:hAnsi="Times New Roman" w:cs="Times New Roman"/>
              </w:rPr>
              <w:t>glow.On</w:t>
            </w:r>
            <w:proofErr w:type="spellEnd"/>
            <w:proofErr w:type="gramEnd"/>
            <w:r w:rsidRPr="00C43FB1">
              <w:rPr>
                <w:rFonts w:ascii="Times New Roman" w:hAnsi="Times New Roman" w:cs="Times New Roman"/>
              </w:rPr>
              <w:t xml:space="preserve">-screen: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“The Grand Library—perhaps here lies a clue.”</w:t>
            </w:r>
            <w:r w:rsidRPr="002147C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43FB1">
              <w:rPr>
                <w:rFonts w:ascii="Times New Roman" w:hAnsi="Times New Roman" w:cs="Times New Roman"/>
              </w:rPr>
              <w:t>Ambient SFX: distant clockwork hum.</w:t>
            </w:r>
          </w:p>
        </w:tc>
      </w:tr>
      <w:tr w:rsidR="00C43FB1" w:rsidRPr="00C43FB1" w14:paraId="56346947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5E9D951F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Conversation loop with Iris</w:t>
            </w:r>
          </w:p>
        </w:tc>
        <w:tc>
          <w:tcPr>
            <w:tcW w:w="8055" w:type="dxa"/>
            <w:vAlign w:val="center"/>
            <w:hideMark/>
          </w:tcPr>
          <w:p w14:paraId="347DA3E9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• Player presses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E</w:t>
            </w:r>
            <w:r w:rsidRPr="00C43FB1">
              <w:rPr>
                <w:rFonts w:ascii="Times New Roman" w:hAnsi="Times New Roman" w:cs="Times New Roman"/>
              </w:rPr>
              <w:t xml:space="preserve"> within ~3 m → dialogue overlay. </w:t>
            </w:r>
          </w:p>
          <w:p w14:paraId="245D3A73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• Iris: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“Need a hint, or do you understand?”</w:t>
            </w:r>
            <w:r w:rsidRPr="00C43FB1">
              <w:rPr>
                <w:rFonts w:ascii="Times New Roman" w:hAnsi="Times New Roman" w:cs="Times New Roman"/>
              </w:rPr>
              <w:t xml:space="preserve"> </w:t>
            </w:r>
          </w:p>
          <w:p w14:paraId="104F0B71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• Player’s typed line → </w:t>
            </w:r>
            <w:proofErr w:type="spellStart"/>
            <w:r w:rsidRPr="00C43FB1">
              <w:rPr>
                <w:rFonts w:ascii="Times New Roman" w:hAnsi="Times New Roman" w:cs="Times New Roman"/>
              </w:rPr>
              <w:t>DeBERTa</w:t>
            </w:r>
            <w:proofErr w:type="spellEnd"/>
            <w:r w:rsidRPr="00C43FB1">
              <w:rPr>
                <w:rFonts w:ascii="Times New Roman" w:hAnsi="Times New Roman" w:cs="Times New Roman"/>
              </w:rPr>
              <w:t xml:space="preserve"> emotion →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trust ±1</w:t>
            </w:r>
            <w:r w:rsidRPr="00C43FB1">
              <w:rPr>
                <w:rFonts w:ascii="Times New Roman" w:hAnsi="Times New Roman" w:cs="Times New Roman"/>
              </w:rPr>
              <w:t xml:space="preserve">. </w:t>
            </w:r>
            <w:r w:rsidRPr="00C43FB1">
              <w:rPr>
                <w:rFonts w:ascii="Times New Roman" w:hAnsi="Times New Roman" w:cs="Times New Roman"/>
              </w:rPr>
              <w:t> </w:t>
            </w:r>
          </w:p>
          <w:p w14:paraId="376A9D60" w14:textId="32A37599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• Polite (tone) → trust +1, Iris says true hint:</w:t>
            </w:r>
            <w:r w:rsidR="00DE2FD9" w:rsidRPr="002147CB">
              <w:rPr>
                <w:rFonts w:ascii="Times New Roman" w:hAnsi="Times New Roman" w:cs="Times New Roman"/>
              </w:rPr>
              <w:t xml:space="preserve"> </w:t>
            </w:r>
            <w:r w:rsidRPr="00C43FB1">
              <w:rPr>
                <w:rFonts w:ascii="Times New Roman" w:hAnsi="Times New Roman" w:cs="Times New Roman"/>
              </w:rPr>
              <w:t xml:space="preserve">“Arrange the tomes by their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publication dates</w:t>
            </w:r>
            <w:r w:rsidRPr="00C43FB1">
              <w:rPr>
                <w:rFonts w:ascii="Times New Roman" w:hAnsi="Times New Roman" w:cs="Times New Roman"/>
              </w:rPr>
              <w:t>. A secret drawer will open.”</w:t>
            </w:r>
            <w:r w:rsidRPr="00C43FB1">
              <w:rPr>
                <w:rFonts w:ascii="Times New Roman" w:hAnsi="Times New Roman" w:cs="Times New Roman"/>
              </w:rPr>
              <w:t> </w:t>
            </w:r>
          </w:p>
          <w:p w14:paraId="56A53C6A" w14:textId="363DC526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• Neutral → trust 0, Iris gives softer nudge:</w:t>
            </w:r>
            <w:r w:rsidR="00DE2FD9" w:rsidRPr="002147CB">
              <w:rPr>
                <w:rFonts w:ascii="Times New Roman" w:hAnsi="Times New Roman" w:cs="Times New Roman"/>
              </w:rPr>
              <w:t xml:space="preserve"> </w:t>
            </w:r>
            <w:r w:rsidRPr="00C43FB1">
              <w:rPr>
                <w:rFonts w:ascii="Times New Roman" w:hAnsi="Times New Roman" w:cs="Times New Roman"/>
              </w:rPr>
              <w:t>“Perhaps the dates on these volumes will point the way.”</w:t>
            </w:r>
            <w:r w:rsidRPr="00C43FB1">
              <w:rPr>
                <w:rFonts w:ascii="Times New Roman" w:hAnsi="Times New Roman" w:cs="Times New Roman"/>
              </w:rPr>
              <w:t> </w:t>
            </w:r>
          </w:p>
          <w:p w14:paraId="04D8E936" w14:textId="604A6BF0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• Rude → trust –1, Iris gives wrong hint:</w:t>
            </w:r>
            <w:r w:rsidR="00DE2FD9" w:rsidRPr="002147CB">
              <w:rPr>
                <w:rFonts w:ascii="Times New Roman" w:hAnsi="Times New Roman" w:cs="Times New Roman"/>
              </w:rPr>
              <w:t xml:space="preserve"> </w:t>
            </w:r>
            <w:r w:rsidRPr="00C43FB1">
              <w:rPr>
                <w:rFonts w:ascii="Times New Roman" w:hAnsi="Times New Roman" w:cs="Times New Roman"/>
              </w:rPr>
              <w:t>“The Roman numerals may be the key—if you can untangle them.”</w:t>
            </w:r>
          </w:p>
          <w:p w14:paraId="5E6EA81E" w14:textId="1C0B9ED4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• Ends with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“Anything else?”</w:t>
            </w:r>
            <w:r w:rsidRPr="00C43FB1">
              <w:rPr>
                <w:rFonts w:ascii="Times New Roman" w:hAnsi="Times New Roman" w:cs="Times New Roman"/>
              </w:rPr>
              <w:t xml:space="preserve"> (player may loop until satisfied).</w:t>
            </w:r>
          </w:p>
        </w:tc>
      </w:tr>
      <w:tr w:rsidR="00C43FB1" w:rsidRPr="00C43FB1" w14:paraId="00897E69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33B7B597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Puzzle — Book ordering</w:t>
            </w:r>
          </w:p>
        </w:tc>
        <w:tc>
          <w:tcPr>
            <w:tcW w:w="8055" w:type="dxa"/>
            <w:vAlign w:val="center"/>
            <w:hideMark/>
          </w:tcPr>
          <w:p w14:paraId="7DB6D10E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Four draggable books show small dates: “I (1850)”, “III (1870)”, “II (1882)”, “IV (1895)”. Slots behind each silhouette glow blue when hovered.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Correct order:</w:t>
            </w:r>
            <w:r w:rsidRPr="00C43FB1">
              <w:rPr>
                <w:rFonts w:ascii="Times New Roman" w:hAnsi="Times New Roman" w:cs="Times New Roman"/>
              </w:rPr>
              <w:t xml:space="preserve"> 1850 → 1870 → 1882 → 1895.</w:t>
            </w:r>
          </w:p>
          <w:p w14:paraId="29BE31CE" w14:textId="4649D76D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When the 4th book drops into its slot, drawer slides open, pleasant chime.</w:t>
            </w:r>
          </w:p>
        </w:tc>
      </w:tr>
      <w:tr w:rsidR="00C43FB1" w:rsidRPr="00C43FB1" w14:paraId="52F8A7C6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35C33C11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Reward logic</w:t>
            </w:r>
          </w:p>
        </w:tc>
        <w:tc>
          <w:tcPr>
            <w:tcW w:w="8055" w:type="dxa"/>
            <w:vAlign w:val="center"/>
            <w:hideMark/>
          </w:tcPr>
          <w:p w14:paraId="63B1BB86" w14:textId="77777777" w:rsidR="00C43FB1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If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trust ≥ 0</w:t>
            </w:r>
            <w:r w:rsidRPr="00C43FB1">
              <w:rPr>
                <w:rFonts w:ascii="Times New Roman" w:hAnsi="Times New Roman" w:cs="Times New Roman"/>
              </w:rPr>
              <w:t xml:space="preserve"> →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Brass Emblem</w:t>
            </w:r>
            <w:r w:rsidRPr="00C43FB1">
              <w:rPr>
                <w:rFonts w:ascii="Times New Roman" w:hAnsi="Times New Roman" w:cs="Times New Roman"/>
              </w:rPr>
              <w:t xml:space="preserve"> rolls out freely (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“Brass Emblem added to Inventory.”</w:t>
            </w:r>
            <w:r w:rsidRPr="00C43FB1">
              <w:rPr>
                <w:rFonts w:ascii="Times New Roman" w:hAnsi="Times New Roman" w:cs="Times New Roman"/>
              </w:rPr>
              <w:t>).</w:t>
            </w:r>
          </w:p>
          <w:p w14:paraId="1DE41B51" w14:textId="19DA3862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If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trust &lt; 0</w:t>
            </w:r>
            <w:r w:rsidRPr="00C43FB1">
              <w:rPr>
                <w:rFonts w:ascii="Times New Roman" w:hAnsi="Times New Roman" w:cs="Times New Roman"/>
              </w:rPr>
              <w:t xml:space="preserve"> → Emblem appears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behind a shimmering barrier (</w:t>
            </w:r>
            <w:proofErr w:type="spellStart"/>
            <w:r w:rsidRPr="00C43FB1">
              <w:rPr>
                <w:rFonts w:ascii="Times New Roman" w:hAnsi="Times New Roman" w:cs="Times New Roman"/>
                <w:b/>
                <w:bCs/>
              </w:rPr>
              <w:t>Barrier_Iris</w:t>
            </w:r>
            <w:proofErr w:type="spellEnd"/>
            <w:r w:rsidRPr="00C43FB1">
              <w:rPr>
                <w:rFonts w:ascii="Times New Roman" w:hAnsi="Times New Roman" w:cs="Times New Roman"/>
                <w:b/>
                <w:bCs/>
              </w:rPr>
              <w:t xml:space="preserve"> = true)</w:t>
            </w:r>
            <w:r w:rsidRPr="00C43FB1">
              <w:rPr>
                <w:rFonts w:ascii="Times New Roman" w:hAnsi="Times New Roman" w:cs="Times New Roman"/>
              </w:rPr>
              <w:t>. Barrier vanishes only after the player returns, speaks politely, and raises trust back to ≥0.</w:t>
            </w:r>
          </w:p>
        </w:tc>
      </w:tr>
      <w:tr w:rsidR="00C43FB1" w:rsidRPr="00C43FB1" w14:paraId="1A7DC62F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28493D5C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Failure feedback</w:t>
            </w:r>
          </w:p>
        </w:tc>
        <w:tc>
          <w:tcPr>
            <w:tcW w:w="8055" w:type="dxa"/>
            <w:vAlign w:val="center"/>
            <w:hideMark/>
          </w:tcPr>
          <w:p w14:paraId="1CC3B184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Wrong order → dull </w:t>
            </w:r>
            <w:proofErr w:type="spellStart"/>
            <w:r w:rsidRPr="00C43FB1">
              <w:rPr>
                <w:rFonts w:ascii="Times New Roman" w:hAnsi="Times New Roman" w:cs="Times New Roman"/>
                <w:i/>
                <w:iCs/>
              </w:rPr>
              <w:t>thunk</w:t>
            </w:r>
            <w:proofErr w:type="spellEnd"/>
            <w:r w:rsidRPr="00C43FB1">
              <w:rPr>
                <w:rFonts w:ascii="Times New Roman" w:hAnsi="Times New Roman" w:cs="Times New Roman"/>
              </w:rPr>
              <w:t>, books snap back, puzzle stays active. Low-trust hint misleads; player may still brute-force solution but Emblem barrier remains until trust repaired.</w:t>
            </w:r>
          </w:p>
        </w:tc>
      </w:tr>
      <w:tr w:rsidR="00C43FB1" w:rsidRPr="00C43FB1" w14:paraId="16F0AFAB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6628B983" w14:textId="77777777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  <w:b/>
                <w:bCs/>
              </w:rPr>
              <w:t>Fixed rules</w:t>
            </w:r>
          </w:p>
        </w:tc>
        <w:tc>
          <w:tcPr>
            <w:tcW w:w="8055" w:type="dxa"/>
            <w:vAlign w:val="center"/>
            <w:hideMark/>
          </w:tcPr>
          <w:p w14:paraId="75940977" w14:textId="77777777" w:rsidR="00DE2FD9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•Trust change: Polite +1, Rude –1 (clamped ±1).</w:t>
            </w:r>
          </w:p>
          <w:p w14:paraId="5CB4DBB9" w14:textId="77777777" w:rsidR="00DE2FD9" w:rsidRPr="002147CB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>• Puzzle must always be “order by date”.</w:t>
            </w:r>
          </w:p>
          <w:p w14:paraId="4361B885" w14:textId="4B3C206D" w:rsidR="00C43FB1" w:rsidRPr="00C43FB1" w:rsidRDefault="00C43FB1" w:rsidP="00C43FB1">
            <w:pPr>
              <w:rPr>
                <w:rFonts w:ascii="Times New Roman" w:hAnsi="Times New Roman" w:cs="Times New Roman"/>
              </w:rPr>
            </w:pPr>
            <w:r w:rsidRPr="00C43FB1">
              <w:rPr>
                <w:rFonts w:ascii="Times New Roman" w:hAnsi="Times New Roman" w:cs="Times New Roman"/>
              </w:rPr>
              <w:t xml:space="preserve">• Brass Emblem obtainable </w:t>
            </w:r>
            <w:r w:rsidRPr="00C43FB1">
              <w:rPr>
                <w:rFonts w:ascii="Times New Roman" w:hAnsi="Times New Roman" w:cs="Times New Roman"/>
                <w:b/>
                <w:bCs/>
              </w:rPr>
              <w:t>only</w:t>
            </w:r>
            <w:r w:rsidRPr="00C43FB1">
              <w:rPr>
                <w:rFonts w:ascii="Times New Roman" w:hAnsi="Times New Roman" w:cs="Times New Roman"/>
              </w:rPr>
              <w:t xml:space="preserve"> here.</w:t>
            </w:r>
          </w:p>
        </w:tc>
      </w:tr>
    </w:tbl>
    <w:p w14:paraId="2073A0FA" w14:textId="77777777" w:rsidR="00DE2FD9" w:rsidRPr="002147CB" w:rsidRDefault="00DE2FD9" w:rsidP="00DE2FD9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 xml:space="preserve">Scene 2 — Misty Alley &amp; Steam Catacombs (Puzzle #2 + NPC Piper) </w:t>
      </w:r>
    </w:p>
    <w:tbl>
      <w:tblPr>
        <w:tblW w:w="100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8100"/>
      </w:tblGrid>
      <w:tr w:rsidR="00DE2FD9" w:rsidRPr="00DE2FD9" w14:paraId="22134F08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16C4AADA" w14:textId="1ED29041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>Misty Alley layout</w:t>
            </w:r>
          </w:p>
        </w:tc>
        <w:tc>
          <w:tcPr>
            <w:tcW w:w="8055" w:type="dxa"/>
            <w:vAlign w:val="center"/>
            <w:hideMark/>
          </w:tcPr>
          <w:p w14:paraId="11DB3880" w14:textId="5DA0E892" w:rsidR="00DE2FD9" w:rsidRPr="00DE2FD9" w:rsidRDefault="007F40AB" w:rsidP="00DE2FD9">
            <w:p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</w:rPr>
              <w:t xml:space="preserve">Leaving the Library with the Brass Emblem, the player follows flickering street-lamps down a narrow 30 m lane of brick and hissing steam-pipes. About 10 m in stands a locked iron gate with a round emblem socket. Crates and barrels clutter the walls. Near the gate, </w:t>
            </w:r>
            <w:r w:rsidRPr="007F40AB">
              <w:rPr>
                <w:rFonts w:ascii="Times New Roman" w:hAnsi="Times New Roman" w:cs="Times New Roman"/>
                <w:b/>
                <w:bCs/>
              </w:rPr>
              <w:t>Piper</w:t>
            </w:r>
            <w:r w:rsidRPr="007F40AB">
              <w:rPr>
                <w:rFonts w:ascii="Times New Roman" w:hAnsi="Times New Roman" w:cs="Times New Roman"/>
              </w:rPr>
              <w:t>, a playful child, is bouncing a rubber ball against a brick wall, watching the player expectantly. A large, mossy stone nearby has faint, etched symbols on it.</w:t>
            </w:r>
          </w:p>
        </w:tc>
      </w:tr>
      <w:tr w:rsidR="00DE2FD9" w:rsidRPr="00DE2FD9" w14:paraId="25AAB676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59CBB926" w14:textId="16258068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>Using the Emblem</w:t>
            </w:r>
          </w:p>
        </w:tc>
        <w:tc>
          <w:tcPr>
            <w:tcW w:w="8055" w:type="dxa"/>
            <w:vAlign w:val="center"/>
            <w:hideMark/>
          </w:tcPr>
          <w:p w14:paraId="2B820CBA" w14:textId="2C62EDAB" w:rsidR="007F40AB" w:rsidRPr="007F40AB" w:rsidRDefault="007F40AB" w:rsidP="007F40A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Approach within 2 m:</w:t>
            </w:r>
            <w:r w:rsidRPr="007F40AB">
              <w:rPr>
                <w:rFonts w:ascii="Times New Roman" w:hAnsi="Times New Roman" w:cs="Times New Roman"/>
              </w:rPr>
              <w:t xml:space="preserve"> A tooltip appears: "Press F to insert Emblem."</w:t>
            </w:r>
          </w:p>
          <w:p w14:paraId="372F1303" w14:textId="0F9357C8" w:rsidR="007F40AB" w:rsidRPr="007F40AB" w:rsidRDefault="007F40AB" w:rsidP="007F40A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On press:</w:t>
            </w:r>
            <w:r w:rsidRPr="007F40AB">
              <w:rPr>
                <w:rFonts w:ascii="Times New Roman" w:hAnsi="Times New Roman" w:cs="Times New Roman"/>
              </w:rPr>
              <w:t xml:space="preserve"> The recess glows green, the Emblem vanishes from inventory, and a loud </w:t>
            </w:r>
            <w:r w:rsidRPr="007F40AB">
              <w:rPr>
                <w:rFonts w:ascii="Times New Roman" w:hAnsi="Times New Roman" w:cs="Times New Roman"/>
                <w:i/>
                <w:iCs/>
              </w:rPr>
              <w:t>Clunk!</w:t>
            </w:r>
            <w:r w:rsidRPr="007F40AB">
              <w:rPr>
                <w:rFonts w:ascii="Times New Roman" w:hAnsi="Times New Roman" w:cs="Times New Roman"/>
              </w:rPr>
              <w:t xml:space="preserve"> echoes. The gate slides up, revealing a stone staircase leading down to the Steam Catacombs below. The </w:t>
            </w:r>
            <w:proofErr w:type="spellStart"/>
            <w:r w:rsidRPr="007F40AB">
              <w:rPr>
                <w:rFonts w:ascii="Times New Roman" w:hAnsi="Times New Roman" w:cs="Times New Roman"/>
              </w:rPr>
              <w:t>gateUnlocked</w:t>
            </w:r>
            <w:proofErr w:type="spellEnd"/>
            <w:r w:rsidRPr="007F40AB">
              <w:rPr>
                <w:rFonts w:ascii="Times New Roman" w:hAnsi="Times New Roman" w:cs="Times New Roman"/>
              </w:rPr>
              <w:t xml:space="preserve"> flag is set to true.</w:t>
            </w:r>
          </w:p>
          <w:p w14:paraId="778ADF70" w14:textId="16B9CB1E" w:rsidR="00DE2FD9" w:rsidRPr="007F40AB" w:rsidRDefault="007F40AB" w:rsidP="007F40A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Wrong item or no emblem:</w:t>
            </w:r>
            <w:r w:rsidRPr="007F40AB">
              <w:rPr>
                <w:rFonts w:ascii="Times New Roman" w:hAnsi="Times New Roman" w:cs="Times New Roman"/>
              </w:rPr>
              <w:t xml:space="preserve"> A message displays "Item not </w:t>
            </w:r>
            <w:proofErr w:type="spellStart"/>
            <w:r w:rsidRPr="007F40AB">
              <w:rPr>
                <w:rFonts w:ascii="Times New Roman" w:hAnsi="Times New Roman" w:cs="Times New Roman"/>
              </w:rPr>
              <w:t>recognised</w:t>
            </w:r>
            <w:proofErr w:type="spellEnd"/>
            <w:r w:rsidRPr="007F40AB">
              <w:rPr>
                <w:rFonts w:ascii="Times New Roman" w:hAnsi="Times New Roman" w:cs="Times New Roman"/>
              </w:rPr>
              <w:t>" followed by a buzzer sound. The gate remains shut.</w:t>
            </w:r>
          </w:p>
        </w:tc>
      </w:tr>
      <w:tr w:rsidR="00DE2FD9" w:rsidRPr="00DE2FD9" w14:paraId="7DBE26F3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2126A090" w14:textId="453909B2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 xml:space="preserve"> Conversation with Piper</w:t>
            </w:r>
          </w:p>
        </w:tc>
        <w:tc>
          <w:tcPr>
            <w:tcW w:w="8055" w:type="dxa"/>
            <w:vAlign w:val="center"/>
            <w:hideMark/>
          </w:tcPr>
          <w:p w14:paraId="48A317B4" w14:textId="77777777" w:rsidR="00DE2FD9" w:rsidRPr="002147CB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 xml:space="preserve">Press </w:t>
            </w:r>
            <w:r w:rsidRPr="00DE2FD9">
              <w:rPr>
                <w:rFonts w:ascii="Times New Roman" w:hAnsi="Times New Roman" w:cs="Times New Roman"/>
                <w:b/>
                <w:bCs/>
              </w:rPr>
              <w:t>E</w:t>
            </w:r>
            <w:r w:rsidRPr="00DE2FD9">
              <w:rPr>
                <w:rFonts w:ascii="Times New Roman" w:hAnsi="Times New Roman" w:cs="Times New Roman"/>
              </w:rPr>
              <w:t xml:space="preserve"> near Piper. Player line → emotion → trust ±1.</w:t>
            </w:r>
          </w:p>
          <w:p w14:paraId="7A9402DA" w14:textId="551D486D" w:rsidR="00DE2FD9" w:rsidRPr="002147CB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 xml:space="preserve">• </w:t>
            </w:r>
            <w:r w:rsidRPr="00DE2FD9">
              <w:rPr>
                <w:rFonts w:ascii="Times New Roman" w:hAnsi="Times New Roman" w:cs="Times New Roman"/>
                <w:b/>
                <w:bCs/>
              </w:rPr>
              <w:t>Polite (trust +1)</w:t>
            </w:r>
            <w:r w:rsidRPr="00DE2FD9">
              <w:rPr>
                <w:rFonts w:ascii="Times New Roman" w:hAnsi="Times New Roman" w:cs="Times New Roman"/>
              </w:rPr>
              <w:t xml:space="preserve"> → Piper: </w:t>
            </w:r>
            <w:r w:rsidRPr="00DE2FD9">
              <w:rPr>
                <w:rFonts w:ascii="Times New Roman" w:hAnsi="Times New Roman" w:cs="Times New Roman"/>
                <w:i/>
                <w:iCs/>
              </w:rPr>
              <w:t>“</w:t>
            </w:r>
            <w:r w:rsidR="007F40AB" w:rsidRPr="007F40AB">
              <w:rPr>
                <w:rFonts w:ascii="Times New Roman" w:hAnsi="Times New Roman" w:cs="Times New Roman"/>
                <w:i/>
                <w:iCs/>
              </w:rPr>
              <w:t>I saw some strange spinning things on the big stone here. You have to turn the catacomb door's handle in that order to open it!</w:t>
            </w:r>
            <w:r w:rsidR="007F40AB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14:paraId="445D24DF" w14:textId="2432028E" w:rsidR="00DE2FD9" w:rsidRPr="002147CB" w:rsidRDefault="00DE2FD9" w:rsidP="00DE2FD9">
            <w:pPr>
              <w:rPr>
                <w:rFonts w:ascii="Times New Roman" w:hAnsi="Times New Roman" w:cs="Times New Roman"/>
                <w:i/>
                <w:iCs/>
              </w:rPr>
            </w:pPr>
            <w:r w:rsidRPr="00DE2FD9">
              <w:rPr>
                <w:rFonts w:ascii="Times New Roman" w:hAnsi="Times New Roman" w:cs="Times New Roman"/>
              </w:rPr>
              <w:t xml:space="preserve">• </w:t>
            </w:r>
            <w:r w:rsidRPr="00DE2FD9">
              <w:rPr>
                <w:rFonts w:ascii="Times New Roman" w:hAnsi="Times New Roman" w:cs="Times New Roman"/>
                <w:b/>
                <w:bCs/>
              </w:rPr>
              <w:t>Neutral (trust 0)</w:t>
            </w:r>
            <w:r w:rsidRPr="00DE2FD9">
              <w:rPr>
                <w:rFonts w:ascii="Times New Roman" w:hAnsi="Times New Roman" w:cs="Times New Roman"/>
              </w:rPr>
              <w:t xml:space="preserve"> → </w:t>
            </w:r>
            <w:r w:rsidRPr="00DE2FD9">
              <w:rPr>
                <w:rFonts w:ascii="Times New Roman" w:hAnsi="Times New Roman" w:cs="Times New Roman"/>
                <w:i/>
                <w:iCs/>
              </w:rPr>
              <w:t>“</w:t>
            </w:r>
            <w:r w:rsidR="007F40AB" w:rsidRPr="007F40AB">
              <w:rPr>
                <w:rFonts w:ascii="Times New Roman" w:hAnsi="Times New Roman" w:cs="Times New Roman"/>
                <w:i/>
                <w:iCs/>
              </w:rPr>
              <w:t>There's a puzzle down there, but you can find the answer. I think it was written down somewhere around here.</w:t>
            </w:r>
            <w:r w:rsidRPr="00DE2FD9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14:paraId="3B36BC71" w14:textId="3DE80A07" w:rsidR="007F40AB" w:rsidRPr="007F40AB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 xml:space="preserve">• </w:t>
            </w:r>
            <w:r w:rsidRPr="00DE2FD9">
              <w:rPr>
                <w:rFonts w:ascii="Times New Roman" w:hAnsi="Times New Roman" w:cs="Times New Roman"/>
                <w:b/>
                <w:bCs/>
              </w:rPr>
              <w:t>Rude (trust –1)</w:t>
            </w:r>
            <w:r w:rsidRPr="00DE2FD9">
              <w:rPr>
                <w:rFonts w:ascii="Times New Roman" w:hAnsi="Times New Roman" w:cs="Times New Roman"/>
              </w:rPr>
              <w:t xml:space="preserve"> → </w:t>
            </w:r>
            <w:r w:rsidRPr="00DE2FD9">
              <w:rPr>
                <w:rFonts w:ascii="Times New Roman" w:hAnsi="Times New Roman" w:cs="Times New Roman"/>
                <w:i/>
                <w:iCs/>
              </w:rPr>
              <w:t>“</w:t>
            </w:r>
            <w:r w:rsidR="007F40AB" w:rsidRPr="007F40AB">
              <w:rPr>
                <w:rFonts w:ascii="Times New Roman" w:hAnsi="Times New Roman" w:cs="Times New Roman"/>
                <w:i/>
                <w:iCs/>
              </w:rPr>
              <w:t xml:space="preserve">I don't know what you're talking about," </w:t>
            </w:r>
            <w:r w:rsidR="007F40AB" w:rsidRPr="007F40AB">
              <w:rPr>
                <w:rFonts w:ascii="Times New Roman" w:hAnsi="Times New Roman" w:cs="Times New Roman"/>
              </w:rPr>
              <w:t>or talks about something completely unrelated like their ball, refusing to help</w:t>
            </w:r>
            <w:r w:rsidR="007F40AB" w:rsidRPr="007F40AB">
              <w:rPr>
                <w:rFonts w:ascii="Times New Roman" w:hAnsi="Times New Roman" w:cs="Times New Roman"/>
              </w:rPr>
              <w:t>.</w:t>
            </w:r>
          </w:p>
          <w:p w14:paraId="61EA8A07" w14:textId="1628EDC8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>Piper ends with a shrug and returns to idle.</w:t>
            </w:r>
          </w:p>
        </w:tc>
      </w:tr>
      <w:tr w:rsidR="00DE2FD9" w:rsidRPr="00DE2FD9" w14:paraId="03DB87FE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02E93483" w14:textId="6A97C5B2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>Catacombs crate-bridge puzzle</w:t>
            </w:r>
          </w:p>
        </w:tc>
        <w:tc>
          <w:tcPr>
            <w:tcW w:w="8055" w:type="dxa"/>
            <w:vAlign w:val="center"/>
            <w:hideMark/>
          </w:tcPr>
          <w:p w14:paraId="03411AAC" w14:textId="77777777" w:rsidR="007F40AB" w:rsidRPr="007F40AB" w:rsidRDefault="007F40AB" w:rsidP="007F40AB">
            <w:p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</w:rPr>
              <w:t>Down the stairs, the player enters a dimly lit stone chamber. At the far end is a heavy metal door with a large, round central mechanism that has a handle. The handle can be turned clockwise or counter-clockwise.</w:t>
            </w:r>
          </w:p>
          <w:p w14:paraId="73A8E0A5" w14:textId="77777777" w:rsidR="007F40AB" w:rsidRPr="007F40AB" w:rsidRDefault="007F40AB" w:rsidP="007F40A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Puzzle Mechanic:</w:t>
            </w:r>
            <w:r w:rsidRPr="007F40AB">
              <w:rPr>
                <w:rFonts w:ascii="Times New Roman" w:hAnsi="Times New Roman" w:cs="Times New Roman"/>
              </w:rPr>
              <w:t xml:space="preserve"> The player must turn the handle in a specific sequence of clockwise and counter-clockwise rotations, which corresponds to the symbols etched on the big stone in the alley.</w:t>
            </w:r>
          </w:p>
          <w:p w14:paraId="30BF0192" w14:textId="77777777" w:rsidR="007F40AB" w:rsidRPr="007F40AB" w:rsidRDefault="007F40AB" w:rsidP="007F40A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Success:</w:t>
            </w:r>
            <w:r w:rsidRPr="007F40AB">
              <w:rPr>
                <w:rFonts w:ascii="Times New Roman" w:hAnsi="Times New Roman" w:cs="Times New Roman"/>
              </w:rPr>
              <w:t xml:space="preserve"> When the correct sequence is entered, a grinding sound is heard, and the door swings open, revealing a hidden alcove.</w:t>
            </w:r>
          </w:p>
          <w:p w14:paraId="2AAC1089" w14:textId="77777777" w:rsidR="007F40AB" w:rsidRPr="007F40AB" w:rsidRDefault="007F40AB" w:rsidP="007F40A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Failure:</w:t>
            </w:r>
            <w:r w:rsidRPr="007F40AB">
              <w:rPr>
                <w:rFonts w:ascii="Times New Roman" w:hAnsi="Times New Roman" w:cs="Times New Roman"/>
              </w:rPr>
              <w:t xml:space="preserve"> An incorrect sequence results in a harsh clank and the mechanism resets.</w:t>
            </w:r>
          </w:p>
          <w:p w14:paraId="47903F5C" w14:textId="476B87AF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</w:p>
        </w:tc>
      </w:tr>
      <w:tr w:rsidR="00DE2FD9" w:rsidRPr="00DE2FD9" w14:paraId="41E06402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17FCBE0B" w14:textId="38B8B9F4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>Rewards &amp; barriers</w:t>
            </w:r>
          </w:p>
        </w:tc>
        <w:tc>
          <w:tcPr>
            <w:tcW w:w="8055" w:type="dxa"/>
            <w:vAlign w:val="center"/>
            <w:hideMark/>
          </w:tcPr>
          <w:p w14:paraId="0B83CD89" w14:textId="77777777" w:rsidR="007F40AB" w:rsidRDefault="007F40AB" w:rsidP="007F40AB">
            <w:p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  <w:b/>
                <w:bCs/>
              </w:rPr>
              <w:t>Upon solving the rotation puzzle:</w:t>
            </w:r>
            <w:r w:rsidRPr="007F40AB">
              <w:rPr>
                <w:rFonts w:ascii="Times New Roman" w:hAnsi="Times New Roman" w:cs="Times New Roman"/>
              </w:rPr>
              <w:t xml:space="preserve"> The hidden alcove lights up, and the </w:t>
            </w:r>
            <w:r w:rsidRPr="007F40AB">
              <w:rPr>
                <w:rFonts w:ascii="Times New Roman" w:hAnsi="Times New Roman" w:cs="Times New Roman"/>
                <w:b/>
                <w:bCs/>
              </w:rPr>
              <w:t>Scrap Metal</w:t>
            </w:r>
            <w:r w:rsidRPr="007F40AB">
              <w:rPr>
                <w:rFonts w:ascii="Times New Roman" w:hAnsi="Times New Roman" w:cs="Times New Roman"/>
              </w:rPr>
              <w:t xml:space="preserve"> and </w:t>
            </w:r>
            <w:r w:rsidRPr="007F40AB">
              <w:rPr>
                <w:rFonts w:ascii="Times New Roman" w:hAnsi="Times New Roman" w:cs="Times New Roman"/>
                <w:b/>
                <w:bCs/>
              </w:rPr>
              <w:t>Winding Key</w:t>
            </w:r>
            <w:r w:rsidRPr="007F40AB">
              <w:rPr>
                <w:rFonts w:ascii="Times New Roman" w:hAnsi="Times New Roman" w:cs="Times New Roman"/>
              </w:rPr>
              <w:t xml:space="preserve"> appear. The player can now freely pick them up, and they are added to their inventory.</w:t>
            </w:r>
          </w:p>
          <w:p w14:paraId="56136A43" w14:textId="2F1359D4" w:rsidR="00DE2FD9" w:rsidRPr="00DE2FD9" w:rsidRDefault="007F40AB" w:rsidP="00DE2FD9">
            <w:pPr>
              <w:rPr>
                <w:rFonts w:ascii="Times New Roman" w:hAnsi="Times New Roman" w:cs="Times New Roman"/>
              </w:rPr>
            </w:pPr>
            <w:proofErr w:type="spellStart"/>
            <w:r w:rsidRPr="007F40AB">
              <w:rPr>
                <w:rFonts w:ascii="Times New Roman" w:hAnsi="Times New Roman" w:cs="Times New Roman"/>
                <w:b/>
                <w:bCs/>
              </w:rPr>
              <w:t>scrap_metal</w:t>
            </w:r>
            <w:proofErr w:type="spellEnd"/>
            <w:r w:rsidRPr="007F40AB">
              <w:rPr>
                <w:rFonts w:ascii="Times New Roman" w:hAnsi="Times New Roman" w:cs="Times New Roman"/>
                <w:b/>
                <w:bCs/>
              </w:rPr>
              <w:t xml:space="preserve"> and </w:t>
            </w:r>
            <w:proofErr w:type="spellStart"/>
            <w:r w:rsidRPr="007F40AB">
              <w:rPr>
                <w:rFonts w:ascii="Times New Roman" w:hAnsi="Times New Roman" w:cs="Times New Roman"/>
                <w:b/>
                <w:bCs/>
              </w:rPr>
              <w:t>winding_key</w:t>
            </w:r>
            <w:proofErr w:type="spellEnd"/>
            <w:r w:rsidRPr="007F40AB">
              <w:rPr>
                <w:rFonts w:ascii="Times New Roman" w:hAnsi="Times New Roman" w:cs="Times New Roman"/>
                <w:b/>
                <w:bCs/>
              </w:rPr>
              <w:t xml:space="preserve"> added.</w:t>
            </w:r>
          </w:p>
        </w:tc>
      </w:tr>
      <w:tr w:rsidR="00DE2FD9" w:rsidRPr="00DE2FD9" w14:paraId="6FA8149E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58696822" w14:textId="2DDFDE08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lastRenderedPageBreak/>
              <w:t>Return to street</w:t>
            </w:r>
          </w:p>
        </w:tc>
        <w:tc>
          <w:tcPr>
            <w:tcW w:w="8055" w:type="dxa"/>
            <w:vAlign w:val="center"/>
            <w:hideMark/>
          </w:tcPr>
          <w:p w14:paraId="5ECCBE29" w14:textId="6B7F5337" w:rsidR="00DE2FD9" w:rsidRPr="00DE2FD9" w:rsidRDefault="007F40AB" w:rsidP="00DE2FD9">
            <w:pPr>
              <w:rPr>
                <w:rFonts w:ascii="Times New Roman" w:hAnsi="Times New Roman" w:cs="Times New Roman"/>
              </w:rPr>
            </w:pPr>
            <w:r w:rsidRPr="007F40AB">
              <w:rPr>
                <w:rFonts w:ascii="Times New Roman" w:hAnsi="Times New Roman" w:cs="Times New Roman"/>
              </w:rPr>
              <w:t xml:space="preserve">With the Scrap Metal and Winding Key, the player can climb back to Misty Alley. The once-locked Forge door (seen from the Plaza earlier) now opens, as the </w:t>
            </w:r>
            <w:proofErr w:type="spellStart"/>
            <w:r w:rsidRPr="007F40AB">
              <w:rPr>
                <w:rFonts w:ascii="Times New Roman" w:hAnsi="Times New Roman" w:cs="Times New Roman"/>
              </w:rPr>
              <w:t>hasMetal</w:t>
            </w:r>
            <w:proofErr w:type="spellEnd"/>
            <w:r w:rsidRPr="007F40AB">
              <w:rPr>
                <w:rFonts w:ascii="Times New Roman" w:hAnsi="Times New Roman" w:cs="Times New Roman"/>
              </w:rPr>
              <w:t xml:space="preserve"> flag is set to true by acquiring the scrap metal, leading to Scene 3.</w:t>
            </w:r>
          </w:p>
        </w:tc>
      </w:tr>
      <w:tr w:rsidR="00DE2FD9" w:rsidRPr="00DE2FD9" w14:paraId="3A545E00" w14:textId="77777777" w:rsidTr="00DE2FD9">
        <w:trPr>
          <w:tblCellSpacing w:w="15" w:type="dxa"/>
        </w:trPr>
        <w:tc>
          <w:tcPr>
            <w:tcW w:w="1900" w:type="dxa"/>
            <w:vAlign w:val="center"/>
            <w:hideMark/>
          </w:tcPr>
          <w:p w14:paraId="1E2BD68E" w14:textId="77777777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  <w:b/>
                <w:bCs/>
              </w:rPr>
              <w:t>Fixed rules</w:t>
            </w:r>
          </w:p>
        </w:tc>
        <w:tc>
          <w:tcPr>
            <w:tcW w:w="8055" w:type="dxa"/>
            <w:vAlign w:val="center"/>
            <w:hideMark/>
          </w:tcPr>
          <w:p w14:paraId="68F6277E" w14:textId="478ACFFA" w:rsidR="00BE5BBC" w:rsidRPr="002147CB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>•</w:t>
            </w:r>
            <w:r w:rsidR="00BE5BBC" w:rsidRPr="002147CB">
              <w:rPr>
                <w:rFonts w:ascii="Times New Roman" w:hAnsi="Times New Roman" w:cs="Times New Roman"/>
              </w:rPr>
              <w:t xml:space="preserve"> </w:t>
            </w:r>
            <w:r w:rsidR="00A51FCE" w:rsidRPr="00A51FCE">
              <w:rPr>
                <w:rFonts w:ascii="Times New Roman" w:hAnsi="Times New Roman" w:cs="Times New Roman"/>
              </w:rPr>
              <w:t>The Misty Alley gate only accepts the Brass Emblem.</w:t>
            </w:r>
          </w:p>
          <w:p w14:paraId="12D2C175" w14:textId="6045CE2D" w:rsidR="00DE2FD9" w:rsidRPr="00DE2FD9" w:rsidRDefault="00DE2FD9" w:rsidP="00DE2FD9">
            <w:pPr>
              <w:rPr>
                <w:rFonts w:ascii="Times New Roman" w:hAnsi="Times New Roman" w:cs="Times New Roman"/>
              </w:rPr>
            </w:pPr>
            <w:r w:rsidRPr="00DE2FD9">
              <w:rPr>
                <w:rFonts w:ascii="Times New Roman" w:hAnsi="Times New Roman" w:cs="Times New Roman"/>
              </w:rPr>
              <w:t xml:space="preserve">• </w:t>
            </w:r>
            <w:r w:rsidR="007F40AB" w:rsidRPr="007F40AB">
              <w:rPr>
                <w:rFonts w:ascii="Times New Roman" w:hAnsi="Times New Roman" w:cs="Times New Roman"/>
              </w:rPr>
              <w:t xml:space="preserve">The Scrap Metal and Winding Key are always rewarded upon solving the catacomb rotation </w:t>
            </w:r>
            <w:proofErr w:type="spellStart"/>
            <w:r w:rsidR="007F40AB" w:rsidRPr="007F40AB">
              <w:rPr>
                <w:rFonts w:ascii="Times New Roman" w:hAnsi="Times New Roman" w:cs="Times New Roman"/>
              </w:rPr>
              <w:t>pu</w:t>
            </w:r>
            <w:proofErr w:type="spellEnd"/>
          </w:p>
        </w:tc>
      </w:tr>
    </w:tbl>
    <w:p w14:paraId="25D256A9" w14:textId="77777777" w:rsidR="00DE2FD9" w:rsidRDefault="00DE2FD9" w:rsidP="00DE2FD9">
      <w:pPr>
        <w:rPr>
          <w:rFonts w:ascii="Times New Roman" w:hAnsi="Times New Roman" w:cs="Times New Roman"/>
        </w:rPr>
      </w:pPr>
    </w:p>
    <w:p w14:paraId="4DABEB5E" w14:textId="77777777" w:rsidR="002147CB" w:rsidRDefault="002147CB" w:rsidP="00DE2FD9">
      <w:pPr>
        <w:rPr>
          <w:rFonts w:ascii="Times New Roman" w:hAnsi="Times New Roman" w:cs="Times New Roman"/>
        </w:rPr>
      </w:pPr>
    </w:p>
    <w:p w14:paraId="45DE058D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00DD5CCD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28FFE90F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205D3B2D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170F8CF7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67FE9CFE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10CAD7EA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6E2A4BB6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21142824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5599F6FC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6D4C541B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4AFC22AC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17A72BAE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4CE5B3FF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12AF35F5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62A2DDCD" w14:textId="77777777" w:rsidR="00CC42D6" w:rsidRDefault="00CC42D6" w:rsidP="00DE2FD9">
      <w:pPr>
        <w:rPr>
          <w:rFonts w:ascii="Times New Roman" w:hAnsi="Times New Roman" w:cs="Times New Roman"/>
        </w:rPr>
      </w:pPr>
    </w:p>
    <w:p w14:paraId="07A66F70" w14:textId="77777777" w:rsidR="00CC42D6" w:rsidRPr="002147CB" w:rsidRDefault="00CC42D6" w:rsidP="00DE2FD9">
      <w:pPr>
        <w:rPr>
          <w:rFonts w:ascii="Times New Roman" w:hAnsi="Times New Roman" w:cs="Times New Roman"/>
        </w:rPr>
      </w:pPr>
    </w:p>
    <w:p w14:paraId="19AC7D1F" w14:textId="77777777" w:rsidR="00BE5BBC" w:rsidRPr="002147CB" w:rsidRDefault="00BE5BBC" w:rsidP="00BE5BBC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 xml:space="preserve">Scene 3 — Blacksmith Forge (Puzzle #3 + NPC Garrick)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6909"/>
      </w:tblGrid>
      <w:tr w:rsidR="00BE5BBC" w:rsidRPr="00BE5BBC" w14:paraId="4952E22D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CBD2" w14:textId="28C072C2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Forge layout</w:t>
            </w:r>
          </w:p>
        </w:tc>
        <w:tc>
          <w:tcPr>
            <w:tcW w:w="0" w:type="auto"/>
            <w:vAlign w:val="center"/>
            <w:hideMark/>
          </w:tcPr>
          <w:p w14:paraId="670F1985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Rectangular shop (~15 m × 12 m) washed in furnace glow. A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bellows lever</w:t>
            </w:r>
            <w:r w:rsidRPr="00BE5BBC">
              <w:rPr>
                <w:rFonts w:ascii="Times New Roman" w:hAnsi="Times New Roman" w:cs="Times New Roman"/>
              </w:rPr>
              <w:t xml:space="preserve"> stands beside the roaring fire; an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anvil hotspot</w:t>
            </w:r>
            <w:r w:rsidRPr="00BE5BBC">
              <w:rPr>
                <w:rFonts w:ascii="Times New Roman" w:hAnsi="Times New Roman" w:cs="Times New Roman"/>
              </w:rPr>
              <w:t xml:space="preserve"> rests on a raised platform a few </w:t>
            </w:r>
            <w:proofErr w:type="spellStart"/>
            <w:r w:rsidRPr="00BE5BBC">
              <w:rPr>
                <w:rFonts w:ascii="Times New Roman" w:hAnsi="Times New Roman" w:cs="Times New Roman"/>
              </w:rPr>
              <w:t>metres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away. A side table holds empty buckets.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Garrick</w:t>
            </w:r>
            <w:r w:rsidRPr="00BE5BBC">
              <w:rPr>
                <w:rFonts w:ascii="Times New Roman" w:hAnsi="Times New Roman" w:cs="Times New Roman"/>
              </w:rPr>
              <w:t>, hammer in hand, paces between furnace and anvil.</w:t>
            </w:r>
          </w:p>
        </w:tc>
      </w:tr>
      <w:tr w:rsidR="00BE5BBC" w:rsidRPr="00BE5BBC" w14:paraId="0683CAF8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B08B" w14:textId="2FDAE4CE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Arrival &amp; gate check</w:t>
            </w:r>
          </w:p>
        </w:tc>
        <w:tc>
          <w:tcPr>
            <w:tcW w:w="0" w:type="auto"/>
            <w:vAlign w:val="center"/>
            <w:hideMark/>
          </w:tcPr>
          <w:p w14:paraId="3EDA6DEB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The player descends from the Catacombs. Forge door is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locked</w:t>
            </w:r>
            <w:r w:rsidRPr="00BE5BBC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hasMetal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== false.</w:t>
            </w:r>
          </w:p>
          <w:p w14:paraId="0D9F2491" w14:textId="77777777" w:rsidR="00BE5BBC" w:rsidRPr="002147CB" w:rsidRDefault="00BE5BBC" w:rsidP="00BE5BBC">
            <w:pPr>
              <w:rPr>
                <w:rFonts w:ascii="Times New Roman" w:hAnsi="Times New Roman" w:cs="Times New Roman"/>
                <w:b/>
                <w:bCs/>
              </w:rPr>
            </w:pPr>
            <w:r w:rsidRPr="00BE5BBC">
              <w:rPr>
                <w:rFonts w:ascii="Times New Roman" w:hAnsi="Times New Roman" w:cs="Times New Roman"/>
              </w:rPr>
              <w:t xml:space="preserve">• No metal → on door approach: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“Garrick: I need proper scrap before we talk.”</w:t>
            </w:r>
          </w:p>
          <w:p w14:paraId="3A706FF5" w14:textId="5CB7AE1B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• Metal carried → door swings open; Garrick looks up, ready.</w:t>
            </w:r>
          </w:p>
        </w:tc>
      </w:tr>
      <w:tr w:rsidR="00BE5BBC" w:rsidRPr="00BE5BBC" w14:paraId="24D16B81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E5215" w14:textId="481176C3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Conversation loop</w:t>
            </w:r>
          </w:p>
        </w:tc>
        <w:tc>
          <w:tcPr>
            <w:tcW w:w="0" w:type="auto"/>
            <w:vAlign w:val="center"/>
            <w:hideMark/>
          </w:tcPr>
          <w:p w14:paraId="20C00933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Trigger ≈ 3 m, press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E</w:t>
            </w:r>
            <w:r w:rsidRPr="00BE5BBC">
              <w:rPr>
                <w:rFonts w:ascii="Times New Roman" w:hAnsi="Times New Roman" w:cs="Times New Roman"/>
              </w:rPr>
              <w:t xml:space="preserve">. Player types a line → </w:t>
            </w:r>
            <w:proofErr w:type="spellStart"/>
            <w:r w:rsidRPr="00BE5BBC">
              <w:rPr>
                <w:rFonts w:ascii="Times New Roman" w:hAnsi="Times New Roman" w:cs="Times New Roman"/>
              </w:rPr>
              <w:t>DeBERTa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tags emotion → trust change.</w:t>
            </w:r>
          </w:p>
          <w:p w14:paraId="2FDDC822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Polite</w:t>
            </w:r>
            <w:r w:rsidRPr="00BE5BBC">
              <w:rPr>
                <w:rFonts w:ascii="Times New Roman" w:hAnsi="Times New Roman" w:cs="Times New Roman"/>
              </w:rPr>
              <w:t xml:space="preserve"> (+1 trust):</w:t>
            </w:r>
            <w:r w:rsidRPr="00BE5BBC">
              <w:rPr>
                <w:rFonts w:ascii="Times New Roman" w:hAnsi="Times New Roman" w:cs="Times New Roman"/>
              </w:rPr>
              <w:t> </w:t>
            </w:r>
            <w:r w:rsidRPr="00BE5BBC">
              <w:rPr>
                <w:rFonts w:ascii="Times New Roman" w:hAnsi="Times New Roman" w:cs="Times New Roman"/>
              </w:rPr>
              <w:t xml:space="preserve">“Good metal and good manners—pump the bellows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thrice</w:t>
            </w:r>
            <w:r w:rsidRPr="00BE5BBC">
              <w:rPr>
                <w:rFonts w:ascii="Times New Roman" w:hAnsi="Times New Roman" w:cs="Times New Roman"/>
              </w:rPr>
              <w:t xml:space="preserve">, oil the anvil, and we’ll forge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both</w:t>
            </w:r>
            <w:r w:rsidRPr="00BE5BBC">
              <w:rPr>
                <w:rFonts w:ascii="Times New Roman" w:hAnsi="Times New Roman" w:cs="Times New Roman"/>
              </w:rPr>
              <w:t xml:space="preserve"> halves.”</w:t>
            </w:r>
          </w:p>
          <w:p w14:paraId="22B704D8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Neutral</w:t>
            </w:r>
            <w:r w:rsidRPr="00BE5BBC">
              <w:rPr>
                <w:rFonts w:ascii="Times New Roman" w:hAnsi="Times New Roman" w:cs="Times New Roman"/>
              </w:rPr>
              <w:t xml:space="preserve"> (0 trust):</w:t>
            </w:r>
            <w:r w:rsidRPr="00BE5BBC">
              <w:rPr>
                <w:rFonts w:ascii="Times New Roman" w:hAnsi="Times New Roman" w:cs="Times New Roman"/>
              </w:rPr>
              <w:t> </w:t>
            </w:r>
            <w:r w:rsidRPr="00BE5BBC">
              <w:rPr>
                <w:rFonts w:ascii="Times New Roman" w:hAnsi="Times New Roman" w:cs="Times New Roman"/>
              </w:rPr>
              <w:t xml:space="preserve">“Bring metal and oil. Pump the bellows 3 times, oil the anvil—then I’ll give you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one</w:t>
            </w:r>
            <w:r w:rsidRPr="00BE5BBC">
              <w:rPr>
                <w:rFonts w:ascii="Times New Roman" w:hAnsi="Times New Roman" w:cs="Times New Roman"/>
              </w:rPr>
              <w:t xml:space="preserve"> gear half.”</w:t>
            </w:r>
          </w:p>
          <w:p w14:paraId="06C50634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Rude</w:t>
            </w:r>
            <w:r w:rsidRPr="00BE5BBC">
              <w:rPr>
                <w:rFonts w:ascii="Times New Roman" w:hAnsi="Times New Roman" w:cs="Times New Roman"/>
              </w:rPr>
              <w:t xml:space="preserve"> (–1 trust):</w:t>
            </w:r>
            <w:r w:rsidRPr="00BE5BBC">
              <w:rPr>
                <w:rFonts w:ascii="Times New Roman" w:hAnsi="Times New Roman" w:cs="Times New Roman"/>
              </w:rPr>
              <w:t> </w:t>
            </w:r>
            <w:r w:rsidRPr="00BE5BBC">
              <w:rPr>
                <w:rFonts w:ascii="Times New Roman" w:hAnsi="Times New Roman" w:cs="Times New Roman"/>
              </w:rPr>
              <w:t>“Half a gear is all you deserve, beggar. Pump bellows and oil can or get lost.”</w:t>
            </w:r>
          </w:p>
          <w:p w14:paraId="056F95C5" w14:textId="6241862B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No Oil Can</w:t>
            </w:r>
            <w:r w:rsidRPr="00BE5BBC">
              <w:rPr>
                <w:rFonts w:ascii="Times New Roman" w:hAnsi="Times New Roman" w:cs="Times New Roman"/>
              </w:rPr>
              <w:t xml:space="preserve"> in inventory → “Bring oil for the anvil first; I won’t ruin my hammer on dry steel.” (puzzle locked).</w:t>
            </w:r>
          </w:p>
        </w:tc>
      </w:tr>
      <w:tr w:rsidR="00BE5BBC" w:rsidRPr="00BE5BBC" w14:paraId="5822950F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EB8A" w14:textId="141DD145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Puzzle — Forging sequence</w:t>
            </w:r>
          </w:p>
        </w:tc>
        <w:tc>
          <w:tcPr>
            <w:tcW w:w="0" w:type="auto"/>
            <w:vAlign w:val="center"/>
            <w:hideMark/>
          </w:tcPr>
          <w:p w14:paraId="1C61B948" w14:textId="77777777" w:rsidR="00BE5BBC" w:rsidRPr="002147CB" w:rsidRDefault="00BE5BBC" w:rsidP="00BE5BBC">
            <w:pPr>
              <w:rPr>
                <w:rFonts w:ascii="Times New Roman" w:hAnsi="Times New Roman" w:cs="Times New Roman"/>
                <w:b/>
                <w:bCs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Must be done in order:</w:t>
            </w:r>
          </w:p>
          <w:p w14:paraId="670BC5AF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1.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Give Scrap Metal + Oil Can</w:t>
            </w:r>
            <w:r w:rsidRPr="00BE5BBC">
              <w:rPr>
                <w:rFonts w:ascii="Times New Roman" w:hAnsi="Times New Roman" w:cs="Times New Roman"/>
              </w:rPr>
              <w:t xml:space="preserve"> (player drops items).</w:t>
            </w:r>
          </w:p>
          <w:p w14:paraId="590305DA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2.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Pump bellows 3 ×</w:t>
            </w:r>
            <w:r w:rsidRPr="00BE5BBC">
              <w:rPr>
                <w:rFonts w:ascii="Times New Roman" w:hAnsi="Times New Roman" w:cs="Times New Roman"/>
              </w:rPr>
              <w:t xml:space="preserve"> – UI shows counter 0/3 → 3/3.</w:t>
            </w:r>
          </w:p>
          <w:p w14:paraId="10F9BF0A" w14:textId="7E2B53E0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3.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Oil the anvil</w:t>
            </w:r>
            <w:r w:rsidRPr="00BE5BBC">
              <w:rPr>
                <w:rFonts w:ascii="Times New Roman" w:hAnsi="Times New Roman" w:cs="Times New Roman"/>
              </w:rPr>
              <w:t xml:space="preserve"> – prompt “Press F to apply Oil Can,” can is consumed, anvil </w:t>
            </w:r>
            <w:r w:rsidRPr="002147CB">
              <w:rPr>
                <w:rFonts w:ascii="Times New Roman" w:hAnsi="Times New Roman" w:cs="Times New Roman"/>
              </w:rPr>
              <w:t>sparks. —</w:t>
            </w:r>
            <w:r w:rsidRPr="00BE5BBC">
              <w:rPr>
                <w:rFonts w:ascii="Times New Roman" w:hAnsi="Times New Roman" w:cs="Times New Roman"/>
              </w:rPr>
              <w:t xml:space="preserve"> Short 3-sec forging animation: flames &amp; hammer strikes.</w:t>
            </w:r>
          </w:p>
        </w:tc>
      </w:tr>
      <w:tr w:rsidR="00BE5BBC" w:rsidRPr="00BE5BBC" w14:paraId="6F07A74E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43A8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Outcome &amp; feedback</w:t>
            </w:r>
          </w:p>
        </w:tc>
        <w:tc>
          <w:tcPr>
            <w:tcW w:w="0" w:type="auto"/>
            <w:vAlign w:val="center"/>
            <w:hideMark/>
          </w:tcPr>
          <w:p w14:paraId="5DB3B960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Always spawn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Left Gear Half</w:t>
            </w:r>
            <w:r w:rsidRPr="00BE5BB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hasLeftGear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= true).</w:t>
            </w:r>
          </w:p>
          <w:p w14:paraId="4B18C373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If </w:t>
            </w:r>
            <w:proofErr w:type="spellStart"/>
            <w:r w:rsidRPr="00BE5BBC">
              <w:rPr>
                <w:rFonts w:ascii="Times New Roman" w:hAnsi="Times New Roman" w:cs="Times New Roman"/>
              </w:rPr>
              <w:t>trust_Garrick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≥ 0 → also spawn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Right Gear Half</w:t>
            </w:r>
            <w:r w:rsidRPr="00BE5BBC">
              <w:rPr>
                <w:rFonts w:ascii="Times New Roman" w:hAnsi="Times New Roman" w:cs="Times New Roman"/>
              </w:rPr>
              <w:t>, no barrier.</w:t>
            </w:r>
          </w:p>
          <w:p w14:paraId="27A69A6D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If </w:t>
            </w:r>
            <w:proofErr w:type="spellStart"/>
            <w:r w:rsidRPr="00BE5BBC">
              <w:rPr>
                <w:rFonts w:ascii="Times New Roman" w:hAnsi="Times New Roman" w:cs="Times New Roman"/>
              </w:rPr>
              <w:t>trust_Garrick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&lt; 0 → only left half; right half locked behind shimmering </w:t>
            </w:r>
            <w:proofErr w:type="spellStart"/>
            <w:r w:rsidRPr="00BE5BBC">
              <w:rPr>
                <w:rFonts w:ascii="Times New Roman" w:hAnsi="Times New Roman" w:cs="Times New Roman"/>
                <w:b/>
                <w:bCs/>
              </w:rPr>
              <w:t>Barrier_Garrick</w:t>
            </w:r>
            <w:proofErr w:type="spellEnd"/>
            <w:r w:rsidRPr="00BE5BBC">
              <w:rPr>
                <w:rFonts w:ascii="Times New Roman" w:hAnsi="Times New Roman" w:cs="Times New Roman"/>
              </w:rPr>
              <w:t>. Player may re-talk politely later to lift barrier and claim second half.</w:t>
            </w:r>
          </w:p>
          <w:p w14:paraId="4E0ADBB3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On spawn: metal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clang</w:t>
            </w:r>
            <w:r w:rsidRPr="00BE5BBC">
              <w:rPr>
                <w:rFonts w:ascii="Times New Roman" w:hAnsi="Times New Roman" w:cs="Times New Roman"/>
              </w:rPr>
              <w:t xml:space="preserve"> SFX, on-screen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“Left Gear Half added.”</w:t>
            </w:r>
            <w:r w:rsidRPr="00BE5BBC">
              <w:rPr>
                <w:rFonts w:ascii="Times New Roman" w:hAnsi="Times New Roman" w:cs="Times New Roman"/>
              </w:rPr>
              <w:t xml:space="preserve"> (and </w:t>
            </w:r>
            <w:r w:rsidRPr="00BE5BBC">
              <w:rPr>
                <w:rFonts w:ascii="Times New Roman" w:hAnsi="Times New Roman" w:cs="Times New Roman"/>
                <w:b/>
                <w:bCs/>
              </w:rPr>
              <w:lastRenderedPageBreak/>
              <w:t>“Right Gear Half added.”</w:t>
            </w:r>
            <w:r w:rsidRPr="00BE5BBC">
              <w:rPr>
                <w:rFonts w:ascii="Times New Roman" w:hAnsi="Times New Roman" w:cs="Times New Roman"/>
              </w:rPr>
              <w:t xml:space="preserve"> if applicable).</w:t>
            </w:r>
          </w:p>
          <w:p w14:paraId="14D94A64" w14:textId="5A7CB8FB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• Garrick’s closing lines:</w:t>
            </w:r>
            <w:r w:rsidRPr="002147CB">
              <w:rPr>
                <w:rFonts w:ascii="Times New Roman" w:hAnsi="Times New Roman" w:cs="Times New Roman"/>
              </w:rPr>
              <w:t xml:space="preserve"> </w:t>
            </w:r>
            <w:r w:rsidRPr="00BE5BBC">
              <w:rPr>
                <w:rFonts w:ascii="Times New Roman" w:hAnsi="Times New Roman" w:cs="Times New Roman"/>
              </w:rPr>
              <w:t xml:space="preserve">– If both halves: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“Now you have both halves—take them to the clocktower’s heart.”</w:t>
            </w:r>
            <w:r w:rsidRPr="002147C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5BBC">
              <w:rPr>
                <w:rFonts w:ascii="Times New Roman" w:hAnsi="Times New Roman" w:cs="Times New Roman"/>
              </w:rPr>
              <w:t xml:space="preserve">– If one half: </w:t>
            </w:r>
            <w:r w:rsidRPr="00BE5BBC">
              <w:rPr>
                <w:rFonts w:ascii="Times New Roman" w:hAnsi="Times New Roman" w:cs="Times New Roman"/>
                <w:i/>
                <w:iCs/>
              </w:rPr>
              <w:t>“One half for now. Earn the other with respect.”</w:t>
            </w:r>
          </w:p>
        </w:tc>
      </w:tr>
      <w:tr w:rsidR="00BE5BBC" w:rsidRPr="00BE5BBC" w14:paraId="7296CEAF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5865" w14:textId="5436C696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lastRenderedPageBreak/>
              <w:t>Fixed rules</w:t>
            </w:r>
          </w:p>
        </w:tc>
        <w:tc>
          <w:tcPr>
            <w:tcW w:w="0" w:type="auto"/>
            <w:vAlign w:val="center"/>
            <w:hideMark/>
          </w:tcPr>
          <w:p w14:paraId="647AAC33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Bellows count is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always 3 pumps</w:t>
            </w:r>
            <w:r w:rsidRPr="00BE5BBC">
              <w:rPr>
                <w:rFonts w:ascii="Times New Roman" w:hAnsi="Times New Roman" w:cs="Times New Roman"/>
              </w:rPr>
              <w:t>.</w:t>
            </w:r>
          </w:p>
          <w:p w14:paraId="0267DC96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• Oil Can mandatory before forge starts.</w:t>
            </w:r>
          </w:p>
          <w:p w14:paraId="618B7434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Right Gear Half spawns only when </w:t>
            </w:r>
            <w:proofErr w:type="spellStart"/>
            <w:r w:rsidRPr="00BE5BBC">
              <w:rPr>
                <w:rFonts w:ascii="Times New Roman" w:hAnsi="Times New Roman" w:cs="Times New Roman"/>
              </w:rPr>
              <w:t>trust_Garrick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≥ 0 (or later when barrier lifted).</w:t>
            </w:r>
          </w:p>
          <w:p w14:paraId="19421E2F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• Animation timing: pump → oil → 3-sec forge.</w:t>
            </w:r>
          </w:p>
          <w:p w14:paraId="090DD451" w14:textId="3DF5C98E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• Garrick’s core dialogue and trust </w:t>
            </w:r>
            <w:proofErr w:type="spellStart"/>
            <w:r w:rsidRPr="00BE5BBC">
              <w:rPr>
                <w:rFonts w:ascii="Times New Roman" w:hAnsi="Times New Roman" w:cs="Times New Roman"/>
              </w:rPr>
              <w:t>maths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stay unchanged.</w:t>
            </w:r>
          </w:p>
        </w:tc>
      </w:tr>
      <w:tr w:rsidR="00BE5BBC" w:rsidRPr="00BE5BBC" w14:paraId="14F4C8EF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16AC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Quick recap (developer shorthand)</w:t>
            </w:r>
          </w:p>
        </w:tc>
        <w:tc>
          <w:tcPr>
            <w:tcW w:w="0" w:type="auto"/>
            <w:vAlign w:val="center"/>
            <w:hideMark/>
          </w:tcPr>
          <w:p w14:paraId="4C668B24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Sequence: </w:t>
            </w:r>
            <w:proofErr w:type="spellStart"/>
            <w:r w:rsidRPr="00BE5BBC">
              <w:rPr>
                <w:rFonts w:ascii="Times New Roman" w:hAnsi="Times New Roman" w:cs="Times New Roman"/>
              </w:rPr>
              <w:t>Scrap+Oil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 → Pump 3 → Oil anvil </w:t>
            </w:r>
            <w:r w:rsidRPr="00BE5BBC">
              <w:rPr>
                <w:rFonts w:ascii="Cambria Math" w:hAnsi="Cambria Math" w:cs="Cambria Math"/>
              </w:rPr>
              <w:t>⇢</w:t>
            </w:r>
            <w:r w:rsidRPr="00BE5BBC">
              <w:rPr>
                <w:rFonts w:ascii="Times New Roman" w:hAnsi="Times New Roman" w:cs="Times New Roman"/>
              </w:rPr>
              <w:t xml:space="preserve"> trust ≥0 → both halves, trust &lt;0 → left only + </w:t>
            </w:r>
            <w:proofErr w:type="spellStart"/>
            <w:r w:rsidRPr="00BE5BBC">
              <w:rPr>
                <w:rFonts w:ascii="Times New Roman" w:hAnsi="Times New Roman" w:cs="Times New Roman"/>
              </w:rPr>
              <w:t>Barrier_Garrick</w:t>
            </w:r>
            <w:proofErr w:type="spellEnd"/>
            <w:r w:rsidRPr="00BE5BBC">
              <w:rPr>
                <w:rFonts w:ascii="Times New Roman" w:hAnsi="Times New Roman" w:cs="Times New Roman"/>
              </w:rPr>
              <w:t>.</w:t>
            </w:r>
          </w:p>
        </w:tc>
      </w:tr>
    </w:tbl>
    <w:p w14:paraId="5F0485F4" w14:textId="77777777" w:rsidR="00BE5BBC" w:rsidRPr="002147CB" w:rsidRDefault="00BE5BBC" w:rsidP="00BE5BBC">
      <w:pPr>
        <w:rPr>
          <w:rFonts w:ascii="Times New Roman" w:hAnsi="Times New Roman" w:cs="Times New Roman"/>
        </w:rPr>
      </w:pPr>
    </w:p>
    <w:p w14:paraId="6B34B17B" w14:textId="77777777" w:rsidR="00BE5BBC" w:rsidRPr="002147CB" w:rsidRDefault="00BE5BBC" w:rsidP="00BE5BBC">
      <w:pPr>
        <w:rPr>
          <w:rFonts w:ascii="Times New Roman" w:hAnsi="Times New Roman" w:cs="Times New Roman"/>
        </w:rPr>
      </w:pPr>
    </w:p>
    <w:p w14:paraId="3FCEFE3F" w14:textId="77777777" w:rsidR="00BE5BBC" w:rsidRDefault="00BE5BBC" w:rsidP="00BE5BBC">
      <w:pPr>
        <w:rPr>
          <w:rFonts w:ascii="Times New Roman" w:hAnsi="Times New Roman" w:cs="Times New Roman"/>
        </w:rPr>
      </w:pPr>
    </w:p>
    <w:p w14:paraId="5643AD03" w14:textId="77777777" w:rsidR="002147CB" w:rsidRDefault="002147CB" w:rsidP="00BE5BBC">
      <w:pPr>
        <w:rPr>
          <w:rFonts w:ascii="Times New Roman" w:hAnsi="Times New Roman" w:cs="Times New Roman"/>
        </w:rPr>
      </w:pPr>
    </w:p>
    <w:p w14:paraId="2F4554D2" w14:textId="77777777" w:rsidR="002147CB" w:rsidRDefault="002147CB" w:rsidP="00BE5BBC">
      <w:pPr>
        <w:rPr>
          <w:rFonts w:ascii="Times New Roman" w:hAnsi="Times New Roman" w:cs="Times New Roman"/>
        </w:rPr>
      </w:pPr>
    </w:p>
    <w:p w14:paraId="059F8F1D" w14:textId="77777777" w:rsidR="002147CB" w:rsidRDefault="002147CB" w:rsidP="00BE5BBC">
      <w:pPr>
        <w:rPr>
          <w:rFonts w:ascii="Times New Roman" w:hAnsi="Times New Roman" w:cs="Times New Roman"/>
        </w:rPr>
      </w:pPr>
    </w:p>
    <w:p w14:paraId="31B668A9" w14:textId="77777777" w:rsidR="002147CB" w:rsidRDefault="002147CB" w:rsidP="00BE5BBC">
      <w:pPr>
        <w:rPr>
          <w:rFonts w:ascii="Times New Roman" w:hAnsi="Times New Roman" w:cs="Times New Roman"/>
        </w:rPr>
      </w:pPr>
    </w:p>
    <w:p w14:paraId="0ADF2CC2" w14:textId="77777777" w:rsidR="00CC42D6" w:rsidRDefault="00CC42D6" w:rsidP="00BE5BBC">
      <w:pPr>
        <w:rPr>
          <w:rFonts w:ascii="Times New Roman" w:hAnsi="Times New Roman" w:cs="Times New Roman"/>
        </w:rPr>
      </w:pPr>
    </w:p>
    <w:p w14:paraId="4BFE4E93" w14:textId="77777777" w:rsidR="00CC42D6" w:rsidRDefault="00CC42D6" w:rsidP="00BE5BBC">
      <w:pPr>
        <w:rPr>
          <w:rFonts w:ascii="Times New Roman" w:hAnsi="Times New Roman" w:cs="Times New Roman"/>
        </w:rPr>
      </w:pPr>
    </w:p>
    <w:p w14:paraId="3E7AAD71" w14:textId="77777777" w:rsidR="00CC42D6" w:rsidRDefault="00CC42D6" w:rsidP="00BE5BBC">
      <w:pPr>
        <w:rPr>
          <w:rFonts w:ascii="Times New Roman" w:hAnsi="Times New Roman" w:cs="Times New Roman"/>
        </w:rPr>
      </w:pPr>
    </w:p>
    <w:p w14:paraId="10AD9CAE" w14:textId="77777777" w:rsidR="00CC42D6" w:rsidRDefault="00CC42D6" w:rsidP="00BE5BBC">
      <w:pPr>
        <w:rPr>
          <w:rFonts w:ascii="Times New Roman" w:hAnsi="Times New Roman" w:cs="Times New Roman"/>
        </w:rPr>
      </w:pPr>
    </w:p>
    <w:p w14:paraId="634D4DE6" w14:textId="77777777" w:rsidR="00CC42D6" w:rsidRDefault="00CC42D6" w:rsidP="00BE5BBC">
      <w:pPr>
        <w:rPr>
          <w:rFonts w:ascii="Times New Roman" w:hAnsi="Times New Roman" w:cs="Times New Roman"/>
        </w:rPr>
      </w:pPr>
    </w:p>
    <w:p w14:paraId="6B320C88" w14:textId="77777777" w:rsidR="002147CB" w:rsidRPr="002147CB" w:rsidRDefault="002147CB" w:rsidP="00BE5BBC">
      <w:pPr>
        <w:rPr>
          <w:rFonts w:ascii="Times New Roman" w:hAnsi="Times New Roman" w:cs="Times New Roman"/>
        </w:rPr>
      </w:pPr>
    </w:p>
    <w:p w14:paraId="4DBC3057" w14:textId="77777777" w:rsidR="00BE5BBC" w:rsidRPr="002147CB" w:rsidRDefault="00BE5BBC" w:rsidP="00BE5BBC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 xml:space="preserve">Scene 4 — Clocktower Core (Final Puzzle + Endings)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7652"/>
      </w:tblGrid>
      <w:tr w:rsidR="00BE5BBC" w:rsidRPr="00BE5BBC" w14:paraId="21920A1A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338E" w14:textId="567772D6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597CBE01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A circular chamber (~12 m across) holds four concentric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rings</w:t>
            </w:r>
            <w:r w:rsidRPr="00BE5BBC">
              <w:rPr>
                <w:rFonts w:ascii="Times New Roman" w:hAnsi="Times New Roman" w:cs="Times New Roman"/>
              </w:rPr>
              <w:t xml:space="preserve"> (numerals I → XII) around a central shaft. Above the rings sits an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empty gear slot</w:t>
            </w:r>
            <w:r w:rsidRPr="00BE5BBC">
              <w:rPr>
                <w:rFonts w:ascii="Times New Roman" w:hAnsi="Times New Roman" w:cs="Times New Roman"/>
              </w:rPr>
              <w:t xml:space="preserve">. Surrounding the shaft are four item sockets: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Left Gear Half, Right Gear Half, Oil Can, Winding Key</w:t>
            </w:r>
            <w:r w:rsidRPr="00BE5BBC">
              <w:rPr>
                <w:rFonts w:ascii="Times New Roman" w:hAnsi="Times New Roman" w:cs="Times New Roman"/>
              </w:rPr>
              <w:t xml:space="preserve">. A tall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lever</w:t>
            </w:r>
            <w:r w:rsidRPr="00BE5BBC">
              <w:rPr>
                <w:rFonts w:ascii="Times New Roman" w:hAnsi="Times New Roman" w:cs="Times New Roman"/>
              </w:rPr>
              <w:t xml:space="preserve"> stands nearby, rigid-locked until the rings are correctly aligned.</w:t>
            </w:r>
          </w:p>
        </w:tc>
      </w:tr>
      <w:tr w:rsidR="00BE5BBC" w:rsidRPr="00BE5BBC" w14:paraId="4B3C453C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43D6" w14:textId="61E48500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Entrance check</w:t>
            </w:r>
          </w:p>
        </w:tc>
        <w:tc>
          <w:tcPr>
            <w:tcW w:w="0" w:type="auto"/>
            <w:vAlign w:val="center"/>
            <w:hideMark/>
          </w:tcPr>
          <w:p w14:paraId="0B295205" w14:textId="77777777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Player climbs from the Forge. If any socket item is missing (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hasLeftGear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hasRightGear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hasKey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5BBC">
              <w:rPr>
                <w:rFonts w:ascii="Times New Roman" w:hAnsi="Times New Roman" w:cs="Times New Roman"/>
              </w:rPr>
              <w:t>hasOilCan</w:t>
            </w:r>
            <w:proofErr w:type="spellEnd"/>
            <w:r w:rsidRPr="00BE5BBC">
              <w:rPr>
                <w:rFonts w:ascii="Times New Roman" w:hAnsi="Times New Roman" w:cs="Times New Roman"/>
              </w:rPr>
              <w:t xml:space="preserve">), on-screen text displays: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“You’re missing something essential… return when you have all parts.”</w:t>
            </w:r>
            <w:r w:rsidRPr="00BE5BBC">
              <w:rPr>
                <w:rFonts w:ascii="Times New Roman" w:hAnsi="Times New Roman" w:cs="Times New Roman"/>
              </w:rPr>
              <w:t xml:space="preserve"> A locked SFX plays.</w:t>
            </w:r>
          </w:p>
        </w:tc>
      </w:tr>
      <w:tr w:rsidR="00BE5BBC" w:rsidRPr="00BE5BBC" w14:paraId="44A73B8F" w14:textId="77777777" w:rsidTr="00BE5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EA35" w14:textId="789EC779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  <w:b/>
                <w:bCs/>
              </w:rPr>
              <w:t>Final assembly</w:t>
            </w:r>
          </w:p>
        </w:tc>
        <w:tc>
          <w:tcPr>
            <w:tcW w:w="0" w:type="auto"/>
            <w:vAlign w:val="center"/>
            <w:hideMark/>
          </w:tcPr>
          <w:p w14:paraId="7C4B40E5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1.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Insert parts</w:t>
            </w:r>
            <w:r w:rsidRPr="00BE5BBC">
              <w:rPr>
                <w:rFonts w:ascii="Times New Roman" w:hAnsi="Times New Roman" w:cs="Times New Roman"/>
              </w:rPr>
              <w:t xml:space="preserve"> – drag from inventory; each </w:t>
            </w:r>
            <w:proofErr w:type="gramStart"/>
            <w:r w:rsidRPr="00BE5BBC">
              <w:rPr>
                <w:rFonts w:ascii="Times New Roman" w:hAnsi="Times New Roman" w:cs="Times New Roman"/>
              </w:rPr>
              <w:t>snaps</w:t>
            </w:r>
            <w:proofErr w:type="gramEnd"/>
            <w:r w:rsidRPr="00BE5BBC">
              <w:rPr>
                <w:rFonts w:ascii="Times New Roman" w:hAnsi="Times New Roman" w:cs="Times New Roman"/>
              </w:rPr>
              <w:t xml:space="preserve"> with a metallic click and glows.</w:t>
            </w:r>
          </w:p>
          <w:p w14:paraId="663A665A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2. When all four are in, the rings activate (green).</w:t>
            </w:r>
          </w:p>
          <w:p w14:paraId="59145CA1" w14:textId="77777777" w:rsidR="00BE5BBC" w:rsidRPr="002147CB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 xml:space="preserve">3.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Ring puzzle</w:t>
            </w:r>
            <w:r w:rsidRPr="00BE5BBC">
              <w:rPr>
                <w:rFonts w:ascii="Times New Roman" w:hAnsi="Times New Roman" w:cs="Times New Roman"/>
              </w:rPr>
              <w:t xml:space="preserve"> – click-drag each ring until “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XII</w:t>
            </w:r>
            <w:r w:rsidRPr="00BE5BBC">
              <w:rPr>
                <w:rFonts w:ascii="Times New Roman" w:hAnsi="Times New Roman" w:cs="Times New Roman"/>
              </w:rPr>
              <w:t>” points straight up on every ring (they turn bright white).</w:t>
            </w:r>
          </w:p>
          <w:p w14:paraId="11AEF4A4" w14:textId="77777777" w:rsidR="00BE5BBC" w:rsidRPr="002147CB" w:rsidRDefault="00BE5BBC" w:rsidP="00BE5BBC">
            <w:pPr>
              <w:rPr>
                <w:rFonts w:ascii="Times New Roman" w:hAnsi="Times New Roman" w:cs="Times New Roman"/>
                <w:b/>
                <w:bCs/>
              </w:rPr>
            </w:pPr>
            <w:r w:rsidRPr="00BE5BBC">
              <w:rPr>
                <w:rFonts w:ascii="Times New Roman" w:hAnsi="Times New Roman" w:cs="Times New Roman"/>
              </w:rPr>
              <w:t xml:space="preserve">4.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Lever prompt</w:t>
            </w:r>
            <w:r w:rsidRPr="00BE5BBC">
              <w:rPr>
                <w:rFonts w:ascii="Times New Roman" w:hAnsi="Times New Roman" w:cs="Times New Roman"/>
              </w:rPr>
              <w:t xml:space="preserve"> –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“E – Pull Lever.”</w:t>
            </w:r>
            <w:r w:rsidRPr="00BE5BBC">
              <w:rPr>
                <w:rFonts w:ascii="Times New Roman" w:hAnsi="Times New Roman" w:cs="Times New Roman"/>
              </w:rPr>
              <w:t xml:space="preserve"> Attempting too early shows </w:t>
            </w:r>
            <w:r w:rsidRPr="00BE5BBC">
              <w:rPr>
                <w:rFonts w:ascii="Times New Roman" w:hAnsi="Times New Roman" w:cs="Times New Roman"/>
                <w:b/>
                <w:bCs/>
              </w:rPr>
              <w:t>“The mechanism is jammed.”</w:t>
            </w:r>
          </w:p>
          <w:p w14:paraId="3C7DE42C" w14:textId="7D326739" w:rsidR="00BE5BBC" w:rsidRPr="00BE5BBC" w:rsidRDefault="00BE5BBC" w:rsidP="00BE5BBC">
            <w:pPr>
              <w:rPr>
                <w:rFonts w:ascii="Times New Roman" w:hAnsi="Times New Roman" w:cs="Times New Roman"/>
              </w:rPr>
            </w:pPr>
            <w:r w:rsidRPr="00BE5BBC">
              <w:rPr>
                <w:rFonts w:ascii="Times New Roman" w:hAnsi="Times New Roman" w:cs="Times New Roman"/>
              </w:rPr>
              <w:t>5. Pulling after alignment triggers a 2-second “power-up” SFX and jumps to ending logic.</w:t>
            </w:r>
          </w:p>
        </w:tc>
      </w:tr>
    </w:tbl>
    <w:p w14:paraId="74F9C0E0" w14:textId="77777777" w:rsidR="00BE5BBC" w:rsidRPr="002147CB" w:rsidRDefault="00BE5BBC" w:rsidP="00BE5BBC">
      <w:pPr>
        <w:rPr>
          <w:rFonts w:ascii="Times New Roman" w:hAnsi="Times New Roman" w:cs="Times New Roman"/>
        </w:rPr>
      </w:pPr>
    </w:p>
    <w:p w14:paraId="25C0293F" w14:textId="77777777" w:rsidR="00F57F00" w:rsidRPr="00F57F00" w:rsidRDefault="00F57F00" w:rsidP="00F57F00">
      <w:pPr>
        <w:rPr>
          <w:rFonts w:ascii="Times New Roman" w:hAnsi="Times New Roman" w:cs="Times New Roman"/>
          <w:b/>
          <w:bCs/>
        </w:rPr>
      </w:pPr>
      <w:r w:rsidRPr="00F57F00">
        <w:rPr>
          <w:rFonts w:ascii="Times New Roman" w:hAnsi="Times New Roman" w:cs="Times New Roman"/>
          <w:b/>
          <w:bCs/>
        </w:rPr>
        <w:t>Ending logic (three variants)</w:t>
      </w:r>
    </w:p>
    <w:p w14:paraId="57FB1905" w14:textId="77777777" w:rsidR="00F57F00" w:rsidRPr="00F57F00" w:rsidRDefault="00F57F00" w:rsidP="00F57F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Sunrise Victory</w:t>
      </w:r>
      <w:r w:rsidRPr="00F57F00">
        <w:rPr>
          <w:rFonts w:ascii="Times New Roman" w:hAnsi="Times New Roman" w:cs="Times New Roman"/>
        </w:rPr>
        <w:t xml:space="preserve"> (best case)</w:t>
      </w:r>
    </w:p>
    <w:p w14:paraId="56FBCB6D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Condition</w:t>
      </w:r>
      <w:r w:rsidRPr="00F57F00">
        <w:rPr>
          <w:rFonts w:ascii="Times New Roman" w:hAnsi="Times New Roman" w:cs="Times New Roman"/>
        </w:rPr>
        <w:t xml:space="preserve">: All four parts present </w:t>
      </w:r>
      <w:r w:rsidRPr="00F57F00">
        <w:rPr>
          <w:rFonts w:ascii="Times New Roman" w:hAnsi="Times New Roman" w:cs="Times New Roman"/>
          <w:b/>
          <w:bCs/>
        </w:rPr>
        <w:t>and</w:t>
      </w:r>
      <w:r w:rsidRPr="00F57F00">
        <w:rPr>
          <w:rFonts w:ascii="Times New Roman" w:hAnsi="Times New Roman" w:cs="Times New Roman"/>
        </w:rPr>
        <w:t xml:space="preserve"> </w:t>
      </w:r>
      <w:proofErr w:type="spellStart"/>
      <w:r w:rsidRPr="00F57F00">
        <w:rPr>
          <w:rFonts w:ascii="Times New Roman" w:hAnsi="Times New Roman" w:cs="Times New Roman"/>
        </w:rPr>
        <w:t>trust_Iris</w:t>
      </w:r>
      <w:proofErr w:type="spellEnd"/>
      <w:r w:rsidRPr="00F57F00">
        <w:rPr>
          <w:rFonts w:ascii="Times New Roman" w:hAnsi="Times New Roman" w:cs="Times New Roman"/>
        </w:rPr>
        <w:t xml:space="preserve"> + </w:t>
      </w:r>
      <w:proofErr w:type="spellStart"/>
      <w:r w:rsidRPr="00F57F00">
        <w:rPr>
          <w:rFonts w:ascii="Times New Roman" w:hAnsi="Times New Roman" w:cs="Times New Roman"/>
        </w:rPr>
        <w:t>trust_Piper</w:t>
      </w:r>
      <w:proofErr w:type="spellEnd"/>
      <w:r w:rsidRPr="00F57F00">
        <w:rPr>
          <w:rFonts w:ascii="Times New Roman" w:hAnsi="Times New Roman" w:cs="Times New Roman"/>
        </w:rPr>
        <w:t xml:space="preserve"> + </w:t>
      </w:r>
      <w:proofErr w:type="spellStart"/>
      <w:r w:rsidRPr="00F57F00">
        <w:rPr>
          <w:rFonts w:ascii="Times New Roman" w:hAnsi="Times New Roman" w:cs="Times New Roman"/>
        </w:rPr>
        <w:t>trust_Garrick</w:t>
      </w:r>
      <w:proofErr w:type="spellEnd"/>
      <w:r w:rsidRPr="00F57F00">
        <w:rPr>
          <w:rFonts w:ascii="Times New Roman" w:hAnsi="Times New Roman" w:cs="Times New Roman"/>
        </w:rPr>
        <w:t xml:space="preserve"> ≥ 2.</w:t>
      </w:r>
    </w:p>
    <w:p w14:paraId="14B8030C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Cutscene</w:t>
      </w:r>
      <w:r w:rsidRPr="00F57F00">
        <w:rPr>
          <w:rFonts w:ascii="Times New Roman" w:hAnsi="Times New Roman" w:cs="Times New Roman"/>
        </w:rPr>
        <w:t>:</w:t>
      </w:r>
    </w:p>
    <w:p w14:paraId="72598CCB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 xml:space="preserve">Gears mesh together, you hear a full </w:t>
      </w:r>
      <w:r w:rsidRPr="00F57F00">
        <w:rPr>
          <w:rFonts w:ascii="Times New Roman" w:hAnsi="Times New Roman" w:cs="Times New Roman"/>
        </w:rPr>
        <w:softHyphen/>
        <w:t>–B major chord.</w:t>
      </w:r>
    </w:p>
    <w:p w14:paraId="707B32BE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Fog begins to roll back; warm sunlight floods through the cracks in walls.</w:t>
      </w:r>
    </w:p>
    <w:p w14:paraId="41568B8C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Show Iris, Piper, Garrick popping up in windows/doorways celebrating.</w:t>
      </w:r>
    </w:p>
    <w:p w14:paraId="2CD63BFC" w14:textId="4C16FDF6" w:rsid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Fade to credits over bright sunrise.</w:t>
      </w:r>
    </w:p>
    <w:p w14:paraId="60CC9D28" w14:textId="77777777" w:rsidR="002147CB" w:rsidRDefault="002147CB" w:rsidP="002147CB">
      <w:pPr>
        <w:rPr>
          <w:rFonts w:ascii="Times New Roman" w:hAnsi="Times New Roman" w:cs="Times New Roman"/>
        </w:rPr>
      </w:pPr>
    </w:p>
    <w:p w14:paraId="719C3F48" w14:textId="77777777" w:rsidR="002147CB" w:rsidRDefault="002147CB" w:rsidP="002147CB">
      <w:pPr>
        <w:rPr>
          <w:rFonts w:ascii="Times New Roman" w:hAnsi="Times New Roman" w:cs="Times New Roman"/>
        </w:rPr>
      </w:pPr>
    </w:p>
    <w:p w14:paraId="0A86AD30" w14:textId="77777777" w:rsidR="002147CB" w:rsidRDefault="002147CB" w:rsidP="002147CB">
      <w:pPr>
        <w:rPr>
          <w:rFonts w:ascii="Times New Roman" w:hAnsi="Times New Roman" w:cs="Times New Roman"/>
        </w:rPr>
      </w:pPr>
    </w:p>
    <w:p w14:paraId="2BD7D33D" w14:textId="77777777" w:rsidR="002147CB" w:rsidRPr="00F57F00" w:rsidRDefault="002147CB" w:rsidP="002147CB">
      <w:pPr>
        <w:rPr>
          <w:rFonts w:ascii="Times New Roman" w:hAnsi="Times New Roman" w:cs="Times New Roman"/>
        </w:rPr>
      </w:pPr>
    </w:p>
    <w:p w14:paraId="64BAB1D5" w14:textId="77777777" w:rsidR="00F57F00" w:rsidRPr="00F57F00" w:rsidRDefault="00F57F00" w:rsidP="00F57F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lastRenderedPageBreak/>
        <w:t>Partial Dawn</w:t>
      </w:r>
      <w:r w:rsidRPr="00F57F00">
        <w:rPr>
          <w:rFonts w:ascii="Times New Roman" w:hAnsi="Times New Roman" w:cs="Times New Roman"/>
        </w:rPr>
        <w:t xml:space="preserve"> (so-so case)</w:t>
      </w:r>
    </w:p>
    <w:p w14:paraId="6945258C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Condition</w:t>
      </w:r>
      <w:r w:rsidRPr="00F57F00">
        <w:rPr>
          <w:rFonts w:ascii="Times New Roman" w:hAnsi="Times New Roman" w:cs="Times New Roman"/>
        </w:rPr>
        <w:t>: All four parts present but total trust &lt; 2.</w:t>
      </w:r>
    </w:p>
    <w:p w14:paraId="1CBE5EA7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Cutscene</w:t>
      </w:r>
      <w:r w:rsidRPr="00F57F00">
        <w:rPr>
          <w:rFonts w:ascii="Times New Roman" w:hAnsi="Times New Roman" w:cs="Times New Roman"/>
        </w:rPr>
        <w:t>:</w:t>
      </w:r>
    </w:p>
    <w:p w14:paraId="4E41EAA2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Mechanism ticks once, clunks, then slows to a halt.</w:t>
      </w:r>
    </w:p>
    <w:p w14:paraId="51D32B02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Pale beams of light break through, but a thin layer of fog remains at ground level.</w:t>
      </w:r>
    </w:p>
    <w:p w14:paraId="2D25C39E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Show Iris, Piper, Garrick standing quietly, uncertain smiles.</w:t>
      </w:r>
    </w:p>
    <w:p w14:paraId="1CCE60B6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Fade to credits over half-lit town.</w:t>
      </w:r>
    </w:p>
    <w:p w14:paraId="3460F791" w14:textId="77777777" w:rsidR="00F57F00" w:rsidRPr="00F57F00" w:rsidRDefault="00F57F00" w:rsidP="00F57F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Fog Prevails</w:t>
      </w:r>
      <w:r w:rsidRPr="00F57F00">
        <w:rPr>
          <w:rFonts w:ascii="Times New Roman" w:hAnsi="Times New Roman" w:cs="Times New Roman"/>
        </w:rPr>
        <w:t xml:space="preserve"> (worst case)</w:t>
      </w:r>
    </w:p>
    <w:p w14:paraId="07063A2A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Condition</w:t>
      </w:r>
      <w:r w:rsidRPr="00F57F00">
        <w:rPr>
          <w:rFonts w:ascii="Times New Roman" w:hAnsi="Times New Roman" w:cs="Times New Roman"/>
        </w:rPr>
        <w:t>: Any part missing (or lever pulled incorrectly).</w:t>
      </w:r>
    </w:p>
    <w:p w14:paraId="14F2117C" w14:textId="77777777" w:rsidR="00F57F00" w:rsidRPr="00F57F00" w:rsidRDefault="00F57F00" w:rsidP="00F57F0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  <w:b/>
          <w:bCs/>
        </w:rPr>
        <w:t>Cutscene</w:t>
      </w:r>
      <w:r w:rsidRPr="00F57F00">
        <w:rPr>
          <w:rFonts w:ascii="Times New Roman" w:hAnsi="Times New Roman" w:cs="Times New Roman"/>
        </w:rPr>
        <w:t>:</w:t>
      </w:r>
    </w:p>
    <w:p w14:paraId="25958CAD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Central ring jams, sparks fly, lever snaps back.</w:t>
      </w:r>
    </w:p>
    <w:p w14:paraId="75429F63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Thick fog billows into the chamber; an anguished “clank” reverberates.</w:t>
      </w:r>
    </w:p>
    <w:p w14:paraId="17E9914D" w14:textId="77777777" w:rsidR="00F57F00" w:rsidRPr="00F57F00" w:rsidRDefault="00F57F00" w:rsidP="00F57F0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Show empty shadows of NPC window silhouettes.</w:t>
      </w:r>
    </w:p>
    <w:p w14:paraId="10AA02D0" w14:textId="4734DDA2" w:rsidR="00CC42D6" w:rsidRDefault="00F57F00" w:rsidP="00BE5BBC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F57F00">
        <w:rPr>
          <w:rFonts w:ascii="Times New Roman" w:hAnsi="Times New Roman" w:cs="Times New Roman"/>
        </w:rPr>
        <w:t>Fade to credits as fog engulfs the screen.</w:t>
      </w:r>
    </w:p>
    <w:p w14:paraId="4CC0E077" w14:textId="77777777" w:rsidR="00CC42D6" w:rsidRPr="00CC42D6" w:rsidRDefault="00CC42D6" w:rsidP="00CC42D6">
      <w:pPr>
        <w:ind w:left="2160"/>
        <w:rPr>
          <w:rFonts w:ascii="Times New Roman" w:hAnsi="Times New Roman" w:cs="Times New Roman"/>
        </w:rPr>
      </w:pPr>
    </w:p>
    <w:p w14:paraId="73192FC5" w14:textId="77777777" w:rsidR="00BE5BBC" w:rsidRPr="002147CB" w:rsidRDefault="00BE5BBC" w:rsidP="00BE5BBC">
      <w:pPr>
        <w:rPr>
          <w:rFonts w:ascii="Times New Roman" w:hAnsi="Times New Roman" w:cs="Times New Roman"/>
        </w:rPr>
      </w:pPr>
    </w:p>
    <w:p w14:paraId="1A5CA2C6" w14:textId="0A339825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Reset Loop</w:t>
      </w:r>
      <w:r w:rsidR="00F57F00" w:rsidRPr="002147CB">
        <w:rPr>
          <w:rFonts w:ascii="Times New Roman" w:hAnsi="Times New Roman" w:cs="Times New Roman"/>
        </w:rPr>
        <w:t xml:space="preserve"> if not solve until 18:30</w:t>
      </w:r>
    </w:p>
    <w:p w14:paraId="6EDD3C2D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</w:t>
      </w:r>
      <w:proofErr w:type="gramStart"/>
      <w:r w:rsidRPr="002147CB">
        <w:rPr>
          <w:rFonts w:ascii="Times New Roman" w:hAnsi="Times New Roman" w:cs="Times New Roman"/>
        </w:rPr>
        <w:t>TriggerReset(</w:t>
      </w:r>
      <w:proofErr w:type="gramEnd"/>
      <w:r w:rsidRPr="002147CB">
        <w:rPr>
          <w:rFonts w:ascii="Times New Roman" w:hAnsi="Times New Roman" w:cs="Times New Roman"/>
        </w:rPr>
        <w:t>)` clears inventory, trust, flags, barriers; teleports player to Plaza; timer restarts.</w:t>
      </w:r>
    </w:p>
    <w:p w14:paraId="265A7715" w14:textId="77777777" w:rsidR="00F57F00" w:rsidRPr="002147CB" w:rsidRDefault="00F57F00">
      <w:pPr>
        <w:rPr>
          <w:rFonts w:ascii="Times New Roman" w:hAnsi="Times New Roman" w:cs="Times New Roman"/>
        </w:rPr>
      </w:pPr>
    </w:p>
    <w:p w14:paraId="7BB70CC9" w14:textId="77777777" w:rsidR="00F57F00" w:rsidRDefault="00F57F00">
      <w:pPr>
        <w:rPr>
          <w:rFonts w:ascii="Times New Roman" w:hAnsi="Times New Roman" w:cs="Times New Roman"/>
        </w:rPr>
      </w:pPr>
    </w:p>
    <w:p w14:paraId="40A1553D" w14:textId="77777777" w:rsidR="002147CB" w:rsidRDefault="002147CB">
      <w:pPr>
        <w:rPr>
          <w:rFonts w:ascii="Times New Roman" w:hAnsi="Times New Roman" w:cs="Times New Roman"/>
        </w:rPr>
      </w:pPr>
    </w:p>
    <w:p w14:paraId="7B4A733F" w14:textId="77777777" w:rsidR="002147CB" w:rsidRDefault="002147CB">
      <w:pPr>
        <w:rPr>
          <w:rFonts w:ascii="Times New Roman" w:hAnsi="Times New Roman" w:cs="Times New Roman"/>
        </w:rPr>
      </w:pPr>
    </w:p>
    <w:p w14:paraId="573C08D4" w14:textId="77777777" w:rsidR="002147CB" w:rsidRDefault="002147CB">
      <w:pPr>
        <w:rPr>
          <w:rFonts w:ascii="Times New Roman" w:hAnsi="Times New Roman" w:cs="Times New Roman"/>
        </w:rPr>
      </w:pPr>
    </w:p>
    <w:p w14:paraId="47AD278E" w14:textId="77777777" w:rsidR="002147CB" w:rsidRPr="002147CB" w:rsidRDefault="002147CB">
      <w:pPr>
        <w:rPr>
          <w:rFonts w:ascii="Times New Roman" w:hAnsi="Times New Roman" w:cs="Times New Roman"/>
        </w:rPr>
      </w:pPr>
    </w:p>
    <w:p w14:paraId="385A77AB" w14:textId="77777777" w:rsidR="004A5D91" w:rsidRPr="002147CB" w:rsidRDefault="00000000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>PART B – KNOWLEDGE TABLES (for AI / Data)</w:t>
      </w:r>
    </w:p>
    <w:p w14:paraId="01ADB590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B‑1 Locations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A5D91" w:rsidRPr="002147CB" w14:paraId="6AB8B6B5" w14:textId="77777777" w:rsidTr="004A5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1B120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</w:tcPr>
          <w:p w14:paraId="298E8F27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60" w:type="dxa"/>
          </w:tcPr>
          <w:p w14:paraId="5D168D06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Key Props</w:t>
            </w:r>
          </w:p>
        </w:tc>
        <w:tc>
          <w:tcPr>
            <w:tcW w:w="2160" w:type="dxa"/>
          </w:tcPr>
          <w:p w14:paraId="452D0229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Next Trigger</w:t>
            </w:r>
          </w:p>
        </w:tc>
      </w:tr>
      <w:tr w:rsidR="004A5D91" w:rsidRPr="002147CB" w14:paraId="7B07FC93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463976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plaza</w:t>
            </w:r>
          </w:p>
        </w:tc>
        <w:tc>
          <w:tcPr>
            <w:tcW w:w="2160" w:type="dxa"/>
          </w:tcPr>
          <w:p w14:paraId="6017396F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Foggy Plaza</w:t>
            </w:r>
          </w:p>
        </w:tc>
        <w:tc>
          <w:tcPr>
            <w:tcW w:w="2160" w:type="dxa"/>
          </w:tcPr>
          <w:p w14:paraId="760341CB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Bench[Oil Can], Signpost</w:t>
            </w:r>
          </w:p>
        </w:tc>
        <w:tc>
          <w:tcPr>
            <w:tcW w:w="2160" w:type="dxa"/>
          </w:tcPr>
          <w:p w14:paraId="76000D37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Door → Library</w:t>
            </w:r>
          </w:p>
        </w:tc>
      </w:tr>
      <w:tr w:rsidR="004A5D91" w:rsidRPr="002147CB" w14:paraId="632AB23E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718E8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library</w:t>
            </w:r>
          </w:p>
        </w:tc>
        <w:tc>
          <w:tcPr>
            <w:tcW w:w="2160" w:type="dxa"/>
          </w:tcPr>
          <w:p w14:paraId="2B74FBDA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Grand Library</w:t>
            </w:r>
          </w:p>
        </w:tc>
        <w:tc>
          <w:tcPr>
            <w:tcW w:w="2160" w:type="dxa"/>
          </w:tcPr>
          <w:p w14:paraId="41EE9FF4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4 Books, Drawer, Iris</w:t>
            </w:r>
          </w:p>
        </w:tc>
        <w:tc>
          <w:tcPr>
            <w:tcW w:w="2160" w:type="dxa"/>
          </w:tcPr>
          <w:p w14:paraId="7A7B3199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booksSolved true</w:t>
            </w:r>
          </w:p>
        </w:tc>
      </w:tr>
      <w:tr w:rsidR="004A5D91" w:rsidRPr="002147CB" w14:paraId="53CE6911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04D18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alley</w:t>
            </w:r>
          </w:p>
        </w:tc>
        <w:tc>
          <w:tcPr>
            <w:tcW w:w="2160" w:type="dxa"/>
          </w:tcPr>
          <w:p w14:paraId="6BE65206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Misty Alley</w:t>
            </w:r>
          </w:p>
        </w:tc>
        <w:tc>
          <w:tcPr>
            <w:tcW w:w="2160" w:type="dxa"/>
          </w:tcPr>
          <w:p w14:paraId="7DE59C4C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GateSocket, Piper</w:t>
            </w:r>
          </w:p>
        </w:tc>
        <w:tc>
          <w:tcPr>
            <w:tcW w:w="2160" w:type="dxa"/>
          </w:tcPr>
          <w:p w14:paraId="6CAA1401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gateUnlocked true</w:t>
            </w:r>
          </w:p>
        </w:tc>
      </w:tr>
      <w:tr w:rsidR="004A5D91" w:rsidRPr="002147CB" w14:paraId="27E8B67C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A19103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</w:t>
            </w:r>
          </w:p>
        </w:tc>
        <w:tc>
          <w:tcPr>
            <w:tcW w:w="2160" w:type="dxa"/>
          </w:tcPr>
          <w:p w14:paraId="4144DFC7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Steam Catacombs</w:t>
            </w:r>
          </w:p>
        </w:tc>
        <w:tc>
          <w:tcPr>
            <w:tcW w:w="2160" w:type="dxa"/>
          </w:tcPr>
          <w:p w14:paraId="0A49BE45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Crates, SteamGap, ItemLedge</w:t>
            </w:r>
          </w:p>
        </w:tc>
        <w:tc>
          <w:tcPr>
            <w:tcW w:w="2160" w:type="dxa"/>
          </w:tcPr>
          <w:p w14:paraId="4A1522E6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hasMetal &amp;&amp; hasKey</w:t>
            </w:r>
          </w:p>
        </w:tc>
      </w:tr>
      <w:tr w:rsidR="004A5D91" w:rsidRPr="002147CB" w14:paraId="2C657BAA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AD803A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</w:t>
            </w:r>
          </w:p>
        </w:tc>
        <w:tc>
          <w:tcPr>
            <w:tcW w:w="2160" w:type="dxa"/>
          </w:tcPr>
          <w:p w14:paraId="0C1CE7FF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Blacksmith Forge</w:t>
            </w:r>
          </w:p>
        </w:tc>
        <w:tc>
          <w:tcPr>
            <w:tcW w:w="2160" w:type="dxa"/>
          </w:tcPr>
          <w:p w14:paraId="4BFCDA95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Bellows, Anvil, Garrick</w:t>
            </w:r>
          </w:p>
        </w:tc>
        <w:tc>
          <w:tcPr>
            <w:tcW w:w="2160" w:type="dxa"/>
          </w:tcPr>
          <w:p w14:paraId="3E5A61C4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hasLeftGear</w:t>
            </w:r>
          </w:p>
        </w:tc>
      </w:tr>
      <w:tr w:rsidR="004A5D91" w:rsidRPr="002147CB" w14:paraId="3669EB2C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45EBF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</w:t>
            </w:r>
          </w:p>
        </w:tc>
        <w:tc>
          <w:tcPr>
            <w:tcW w:w="2160" w:type="dxa"/>
          </w:tcPr>
          <w:p w14:paraId="317A6050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Clocktower Core</w:t>
            </w:r>
          </w:p>
        </w:tc>
        <w:tc>
          <w:tcPr>
            <w:tcW w:w="2160" w:type="dxa"/>
          </w:tcPr>
          <w:p w14:paraId="3ECDA106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GearSlots, 4 Rings, Lever</w:t>
            </w:r>
          </w:p>
        </w:tc>
        <w:tc>
          <w:tcPr>
            <w:tcW w:w="2160" w:type="dxa"/>
          </w:tcPr>
          <w:p w14:paraId="71A7335A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Lever Pulled</w:t>
            </w:r>
          </w:p>
        </w:tc>
      </w:tr>
    </w:tbl>
    <w:p w14:paraId="186FCAFB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B‑2 Items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A5D91" w:rsidRPr="002147CB" w14:paraId="5781112D" w14:textId="77777777" w:rsidTr="004A5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CACA6A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65C40611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Use</w:t>
            </w:r>
          </w:p>
        </w:tc>
        <w:tc>
          <w:tcPr>
            <w:tcW w:w="2880" w:type="dxa"/>
          </w:tcPr>
          <w:p w14:paraId="2C29B7E8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Found</w:t>
            </w:r>
          </w:p>
        </w:tc>
      </w:tr>
      <w:tr w:rsidR="004A5D91" w:rsidRPr="002147CB" w14:paraId="5E9C1CE4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7CD9A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oil_can</w:t>
            </w:r>
          </w:p>
        </w:tc>
        <w:tc>
          <w:tcPr>
            <w:tcW w:w="2880" w:type="dxa"/>
          </w:tcPr>
          <w:p w14:paraId="09B650CF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step + Tower slot</w:t>
            </w:r>
          </w:p>
        </w:tc>
        <w:tc>
          <w:tcPr>
            <w:tcW w:w="2880" w:type="dxa"/>
          </w:tcPr>
          <w:p w14:paraId="3246BBB7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Plaza bench</w:t>
            </w:r>
          </w:p>
        </w:tc>
      </w:tr>
      <w:tr w:rsidR="004A5D91" w:rsidRPr="002147CB" w14:paraId="49BD925A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0D469F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emblem</w:t>
            </w:r>
          </w:p>
        </w:tc>
        <w:tc>
          <w:tcPr>
            <w:tcW w:w="2880" w:type="dxa"/>
          </w:tcPr>
          <w:p w14:paraId="665B1BE6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Unlock alley gate</w:t>
            </w:r>
          </w:p>
        </w:tc>
        <w:tc>
          <w:tcPr>
            <w:tcW w:w="2880" w:type="dxa"/>
          </w:tcPr>
          <w:p w14:paraId="504A3419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Library drawer</w:t>
            </w:r>
          </w:p>
        </w:tc>
      </w:tr>
      <w:tr w:rsidR="004A5D91" w:rsidRPr="002147CB" w14:paraId="2C7ADAE7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A4566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scrap_metal</w:t>
            </w:r>
          </w:p>
        </w:tc>
        <w:tc>
          <w:tcPr>
            <w:tcW w:w="2880" w:type="dxa"/>
          </w:tcPr>
          <w:p w14:paraId="23942AE7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ingredient</w:t>
            </w:r>
          </w:p>
        </w:tc>
        <w:tc>
          <w:tcPr>
            <w:tcW w:w="2880" w:type="dxa"/>
          </w:tcPr>
          <w:p w14:paraId="063EA634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Catacombs ledge</w:t>
            </w:r>
          </w:p>
        </w:tc>
      </w:tr>
      <w:tr w:rsidR="004A5D91" w:rsidRPr="002147CB" w14:paraId="69723D69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2CAAB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winding_key</w:t>
            </w:r>
          </w:p>
        </w:tc>
        <w:tc>
          <w:tcPr>
            <w:tcW w:w="2880" w:type="dxa"/>
          </w:tcPr>
          <w:p w14:paraId="4C9EA777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</w:t>
            </w:r>
          </w:p>
        </w:tc>
        <w:tc>
          <w:tcPr>
            <w:tcW w:w="2880" w:type="dxa"/>
          </w:tcPr>
          <w:p w14:paraId="7D8B70C5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Catacombs ledge</w:t>
            </w:r>
          </w:p>
        </w:tc>
      </w:tr>
      <w:tr w:rsidR="004A5D91" w:rsidRPr="002147CB" w14:paraId="64B6975E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AACB1F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gear_left</w:t>
            </w:r>
          </w:p>
        </w:tc>
        <w:tc>
          <w:tcPr>
            <w:tcW w:w="2880" w:type="dxa"/>
          </w:tcPr>
          <w:p w14:paraId="593F4644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</w:t>
            </w:r>
          </w:p>
        </w:tc>
        <w:tc>
          <w:tcPr>
            <w:tcW w:w="2880" w:type="dxa"/>
          </w:tcPr>
          <w:p w14:paraId="6B778F05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always</w:t>
            </w:r>
          </w:p>
        </w:tc>
      </w:tr>
      <w:tr w:rsidR="004A5D91" w:rsidRPr="002147CB" w14:paraId="2F65AA08" w14:textId="77777777" w:rsidTr="004A5D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D9E85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gear_right</w:t>
            </w:r>
          </w:p>
        </w:tc>
        <w:tc>
          <w:tcPr>
            <w:tcW w:w="2880" w:type="dxa"/>
          </w:tcPr>
          <w:p w14:paraId="01B3EAE4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 (trust)</w:t>
            </w:r>
          </w:p>
        </w:tc>
        <w:tc>
          <w:tcPr>
            <w:tcW w:w="2880" w:type="dxa"/>
          </w:tcPr>
          <w:p w14:paraId="6E46DBA8" w14:textId="77777777" w:rsidR="004A5D91" w:rsidRPr="002147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or barrier</w:t>
            </w:r>
          </w:p>
        </w:tc>
      </w:tr>
    </w:tbl>
    <w:p w14:paraId="6A38B1F8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B‑3 NPCs</w:t>
      </w: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A5D91" w:rsidRPr="002147CB" w14:paraId="31752D96" w14:textId="77777777" w:rsidTr="004A5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1078B9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EF40DD3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1728" w:type="dxa"/>
          </w:tcPr>
          <w:p w14:paraId="33C32F78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Trust Start</w:t>
            </w:r>
          </w:p>
        </w:tc>
        <w:tc>
          <w:tcPr>
            <w:tcW w:w="1728" w:type="dxa"/>
          </w:tcPr>
          <w:p w14:paraId="6200E3EF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Hint GOOD</w:t>
            </w:r>
          </w:p>
        </w:tc>
        <w:tc>
          <w:tcPr>
            <w:tcW w:w="1728" w:type="dxa"/>
          </w:tcPr>
          <w:p w14:paraId="573543C1" w14:textId="77777777" w:rsidR="004A5D91" w:rsidRPr="002147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Hint BAD</w:t>
            </w:r>
          </w:p>
        </w:tc>
      </w:tr>
      <w:tr w:rsidR="004A5D91" w:rsidRPr="002147CB" w14:paraId="61DDCE4E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62B199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iris</w:t>
            </w:r>
          </w:p>
        </w:tc>
        <w:tc>
          <w:tcPr>
            <w:tcW w:w="1728" w:type="dxa"/>
          </w:tcPr>
          <w:p w14:paraId="2044402E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Shy librarian</w:t>
            </w:r>
          </w:p>
        </w:tc>
        <w:tc>
          <w:tcPr>
            <w:tcW w:w="1728" w:type="dxa"/>
          </w:tcPr>
          <w:p w14:paraId="755EF974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5794C1B0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Order by dates.</w:t>
            </w:r>
          </w:p>
        </w:tc>
        <w:tc>
          <w:tcPr>
            <w:tcW w:w="1728" w:type="dxa"/>
          </w:tcPr>
          <w:p w14:paraId="00D7622B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Order by numerals.</w:t>
            </w:r>
          </w:p>
        </w:tc>
      </w:tr>
      <w:tr w:rsidR="004A5D91" w:rsidRPr="002147CB" w14:paraId="29511880" w14:textId="77777777" w:rsidTr="004A5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40798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piper</w:t>
            </w:r>
          </w:p>
        </w:tc>
        <w:tc>
          <w:tcPr>
            <w:tcW w:w="1728" w:type="dxa"/>
          </w:tcPr>
          <w:p w14:paraId="65820FC5" w14:textId="77777777" w:rsidR="004A5D91" w:rsidRPr="002147C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Playful kid</w:t>
            </w:r>
          </w:p>
        </w:tc>
        <w:tc>
          <w:tcPr>
            <w:tcW w:w="1728" w:type="dxa"/>
          </w:tcPr>
          <w:p w14:paraId="49A3E476" w14:textId="77777777" w:rsidR="004A5D91" w:rsidRPr="002147C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2F807249" w14:textId="78160E46" w:rsidR="004A5D91" w:rsidRPr="002147CB" w:rsidRDefault="00CC42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 order</w:t>
            </w:r>
          </w:p>
        </w:tc>
        <w:tc>
          <w:tcPr>
            <w:tcW w:w="1728" w:type="dxa"/>
          </w:tcPr>
          <w:p w14:paraId="6DAD382D" w14:textId="77777777" w:rsidR="004A5D91" w:rsidRPr="002147C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Look for a secret switch.</w:t>
            </w:r>
          </w:p>
        </w:tc>
      </w:tr>
      <w:tr w:rsidR="004A5D91" w:rsidRPr="002147CB" w14:paraId="611CDCC6" w14:textId="77777777" w:rsidTr="004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25AD9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garrick</w:t>
            </w:r>
          </w:p>
        </w:tc>
        <w:tc>
          <w:tcPr>
            <w:tcW w:w="1728" w:type="dxa"/>
          </w:tcPr>
          <w:p w14:paraId="6B81FB9B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Gruff smith</w:t>
            </w:r>
          </w:p>
        </w:tc>
        <w:tc>
          <w:tcPr>
            <w:tcW w:w="1728" w:type="dxa"/>
          </w:tcPr>
          <w:p w14:paraId="749E6384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7B5CA2AE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Pump 3×, oil, both halves.</w:t>
            </w:r>
          </w:p>
        </w:tc>
        <w:tc>
          <w:tcPr>
            <w:tcW w:w="1728" w:type="dxa"/>
          </w:tcPr>
          <w:p w14:paraId="2BD9E46C" w14:textId="77777777" w:rsidR="004A5D91" w:rsidRPr="002147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I’ll give you half at best.</w:t>
            </w:r>
          </w:p>
        </w:tc>
      </w:tr>
    </w:tbl>
    <w:p w14:paraId="2B4E7418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B‑4 Puzzle Flags</w:t>
      </w:r>
    </w:p>
    <w:p w14:paraId="7BC8803A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`booksSolved, gateUnlocked, cratesSolved, forgeDone, barrier_Iris, barrier_Piper, barrier_Garrick`</w:t>
      </w:r>
    </w:p>
    <w:p w14:paraId="55EC2429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B‑5 Trust Scores</w:t>
      </w:r>
    </w:p>
    <w:p w14:paraId="5F3412BB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`trust_Iris, trust_Piper, trust_Garrick` (each –1…+1)</w:t>
      </w:r>
    </w:p>
    <w:p w14:paraId="6BBF87F7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B‑6 Timer</w:t>
      </w:r>
    </w:p>
    <w:p w14:paraId="2DD00E7C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`TownClock` struct {hour, minute} – starts 03:12</w:t>
      </w:r>
      <w:r w:rsidRPr="002147CB">
        <w:rPr>
          <w:rFonts w:ascii="Times New Roman" w:hAnsi="Times New Roman" w:cs="Times New Roman"/>
        </w:rPr>
        <w:br/>
        <w:t>`SunsetTime` = 18:30</w:t>
      </w:r>
    </w:p>
    <w:p w14:paraId="21C87959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B‑7 Success / Fail Rules</w:t>
      </w:r>
    </w:p>
    <w:p w14:paraId="22E41E0E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Success if `allParts == true` **and** `TownClock &lt; 18:30`</w:t>
      </w:r>
    </w:p>
    <w:p w14:paraId="2461C6F2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>Victory type = **Victory** if `trustTotal ≥ 2`, else **Partial**</w:t>
      </w:r>
    </w:p>
    <w:p w14:paraId="5619ECCF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Fail if `TownClock ≥ 18:30` → `TriggerReset()`</w:t>
      </w:r>
    </w:p>
    <w:p w14:paraId="3B9E9233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6.1 Layout</w:t>
      </w:r>
      <w:r w:rsidRPr="002147CB">
        <w:rPr>
          <w:rFonts w:ascii="Times New Roman" w:hAnsi="Times New Roman" w:cs="Times New Roman"/>
        </w:rPr>
        <w:br/>
        <w:t>Circular chamber (~12 m Ø) with four concentric numeral rings (I → XII) around a central shaft. Four sockets: Left Gear, Right Gear, Oil Can, Winding Key. Empty gear slot above rings. Lever stands locked until rings aligned.</w:t>
      </w:r>
    </w:p>
    <w:p w14:paraId="4D5B6F91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6.2 Entrance check</w:t>
      </w:r>
      <w:r w:rsidRPr="002147CB">
        <w:rPr>
          <w:rFonts w:ascii="Times New Roman" w:hAnsi="Times New Roman" w:cs="Times New Roman"/>
        </w:rPr>
        <w:br/>
        <w:t>If any socket item missing, on‑screen: “You’re missing something essential… return when you have all parts.” Locked SFX.</w:t>
      </w:r>
    </w:p>
    <w:p w14:paraId="47D3DAA1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6.3 Final assembly</w:t>
      </w:r>
      <w:r w:rsidRPr="002147CB">
        <w:rPr>
          <w:rFonts w:ascii="Times New Roman" w:hAnsi="Times New Roman" w:cs="Times New Roman"/>
        </w:rPr>
        <w:br/>
        <w:t xml:space="preserve">1. Insert all four items (snap &amp; glow).  </w:t>
      </w:r>
      <w:r w:rsidRPr="002147CB">
        <w:rPr>
          <w:rFonts w:ascii="Times New Roman" w:hAnsi="Times New Roman" w:cs="Times New Roman"/>
        </w:rPr>
        <w:br/>
        <w:t xml:space="preserve">2. Rings activate green.  </w:t>
      </w:r>
      <w:r w:rsidRPr="002147CB">
        <w:rPr>
          <w:rFonts w:ascii="Times New Roman" w:hAnsi="Times New Roman" w:cs="Times New Roman"/>
        </w:rPr>
        <w:br/>
        <w:t xml:space="preserve">3. Rotate each ring until “XII” points straight up on every ring (turns bright white).  </w:t>
      </w:r>
      <w:r w:rsidRPr="002147CB">
        <w:rPr>
          <w:rFonts w:ascii="Times New Roman" w:hAnsi="Times New Roman" w:cs="Times New Roman"/>
        </w:rPr>
        <w:br/>
        <w:t xml:space="preserve">4. Lever prompt “E – Pull Lever”; too early shows “The mechanism is jammed.”  </w:t>
      </w:r>
      <w:r w:rsidRPr="002147CB">
        <w:rPr>
          <w:rFonts w:ascii="Times New Roman" w:hAnsi="Times New Roman" w:cs="Times New Roman"/>
        </w:rPr>
        <w:br/>
        <w:t>5. Pull after alignment → 2‑sec power‑up SFX → ending logic.</w:t>
      </w:r>
    </w:p>
    <w:p w14:paraId="25771ADF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6.4 Ending logic</w:t>
      </w:r>
      <w:r w:rsidRPr="002147CB">
        <w:rPr>
          <w:rFonts w:ascii="Times New Roman" w:hAnsi="Times New Roman" w:cs="Times New Roman"/>
        </w:rPr>
        <w:br/>
        <w:t>```python</w:t>
      </w:r>
      <w:r w:rsidRPr="002147CB">
        <w:rPr>
          <w:rFonts w:ascii="Times New Roman" w:hAnsi="Times New Roman" w:cs="Times New Roman"/>
        </w:rPr>
        <w:br/>
        <w:t>if TownClock &lt; 18:30:</w:t>
      </w:r>
      <w:r w:rsidRPr="002147CB">
        <w:rPr>
          <w:rFonts w:ascii="Times New Roman" w:hAnsi="Times New Roman" w:cs="Times New Roman"/>
        </w:rPr>
        <w:br/>
        <w:t xml:space="preserve">    Ending = 'Victory' if trustTotal &gt;= 2 else 'Partial'</w:t>
      </w:r>
      <w:r w:rsidRPr="002147CB">
        <w:rPr>
          <w:rFonts w:ascii="Times New Roman" w:hAnsi="Times New Roman" w:cs="Times New Roman"/>
        </w:rPr>
        <w:br/>
        <w:t>else:</w:t>
      </w:r>
      <w:r w:rsidRPr="002147CB">
        <w:rPr>
          <w:rFonts w:ascii="Times New Roman" w:hAnsi="Times New Roman" w:cs="Times New Roman"/>
        </w:rPr>
        <w:br/>
        <w:t xml:space="preserve">    Ending = 'Reset'</w:t>
      </w:r>
      <w:r w:rsidRPr="002147CB">
        <w:rPr>
          <w:rFonts w:ascii="Times New Roman" w:hAnsi="Times New Roman" w:cs="Times New Roman"/>
        </w:rPr>
        <w:br/>
        <w:t>```</w:t>
      </w:r>
    </w:p>
    <w:p w14:paraId="654EA252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6.5 Cut‑scenes</w:t>
      </w:r>
      <w:r w:rsidRPr="002147CB">
        <w:rPr>
          <w:rFonts w:ascii="Times New Roman" w:hAnsi="Times New Roman" w:cs="Times New Roman"/>
        </w:rPr>
        <w:br/>
        <w:t xml:space="preserve">• **Victory** – gears roar, fog lifts, all street clocks jump to 06:00, NPCs cheer.  </w:t>
      </w:r>
      <w:r w:rsidRPr="002147CB">
        <w:rPr>
          <w:rFonts w:ascii="Times New Roman" w:hAnsi="Times New Roman" w:cs="Times New Roman"/>
        </w:rPr>
        <w:br/>
        <w:t xml:space="preserve">• **Partial** – one loud tick, half fog clears, NPCs look unsure.  </w:t>
      </w:r>
      <w:r w:rsidRPr="002147CB">
        <w:rPr>
          <w:rFonts w:ascii="Times New Roman" w:hAnsi="Times New Roman" w:cs="Times New Roman"/>
        </w:rPr>
        <w:br/>
        <w:t>• **Reset / Fog Prevails** – rings jam, bright spark, heavy fog; gong; player reset to Plaza 03:12 with inventory wiped (TriggerReset()).</w:t>
      </w:r>
    </w:p>
    <w:p w14:paraId="14B5FE4E" w14:textId="77777777" w:rsidR="004A5D91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6.6 Fixed rules</w:t>
      </w:r>
      <w:r w:rsidRPr="002147CB">
        <w:rPr>
          <w:rFonts w:ascii="Times New Roman" w:hAnsi="Times New Roman" w:cs="Times New Roman"/>
        </w:rPr>
        <w:br/>
        <w:t>Required parts, ring “XII” alignment on all four, lever unlock only after alignment, perfect ending needs trustTotal ≥ 2, sunset hard‑fails at 18:30.</w:t>
      </w:r>
    </w:p>
    <w:p w14:paraId="742750E8" w14:textId="77777777" w:rsidR="00CC42D6" w:rsidRDefault="00CC42D6">
      <w:pPr>
        <w:rPr>
          <w:rFonts w:ascii="Times New Roman" w:hAnsi="Times New Roman" w:cs="Times New Roman"/>
        </w:rPr>
      </w:pPr>
    </w:p>
    <w:p w14:paraId="7AA22036" w14:textId="77777777" w:rsidR="00CC42D6" w:rsidRPr="002147CB" w:rsidRDefault="00CC42D6">
      <w:pPr>
        <w:rPr>
          <w:rFonts w:ascii="Times New Roman" w:hAnsi="Times New Roman" w:cs="Times New Roman"/>
        </w:rPr>
      </w:pPr>
    </w:p>
    <w:p w14:paraId="3591464D" w14:textId="77777777" w:rsidR="004A5D91" w:rsidRPr="002147CB" w:rsidRDefault="00000000">
      <w:pPr>
        <w:pStyle w:val="Heading1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>PART B – KNOWLEDGE TABLES (for AI / Data)</w:t>
      </w:r>
    </w:p>
    <w:p w14:paraId="2142C992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B‑1 Locations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A5D91" w:rsidRPr="002147CB" w14:paraId="09BC4153" w14:textId="77777777">
        <w:tc>
          <w:tcPr>
            <w:tcW w:w="2160" w:type="dxa"/>
          </w:tcPr>
          <w:p w14:paraId="1A3BB876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</w:tcPr>
          <w:p w14:paraId="0020593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60" w:type="dxa"/>
          </w:tcPr>
          <w:p w14:paraId="740B5E5B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Key Props</w:t>
            </w:r>
          </w:p>
        </w:tc>
        <w:tc>
          <w:tcPr>
            <w:tcW w:w="2160" w:type="dxa"/>
          </w:tcPr>
          <w:p w14:paraId="732FBEEB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Next Trigger</w:t>
            </w:r>
          </w:p>
        </w:tc>
      </w:tr>
      <w:tr w:rsidR="004A5D91" w:rsidRPr="002147CB" w14:paraId="755CD2C8" w14:textId="77777777">
        <w:tc>
          <w:tcPr>
            <w:tcW w:w="2160" w:type="dxa"/>
          </w:tcPr>
          <w:p w14:paraId="1622BBB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plaza</w:t>
            </w:r>
          </w:p>
        </w:tc>
        <w:tc>
          <w:tcPr>
            <w:tcW w:w="2160" w:type="dxa"/>
          </w:tcPr>
          <w:p w14:paraId="4D86FAB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Foggy Plaza</w:t>
            </w:r>
          </w:p>
        </w:tc>
        <w:tc>
          <w:tcPr>
            <w:tcW w:w="2160" w:type="dxa"/>
          </w:tcPr>
          <w:p w14:paraId="4E4C5B8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Bench[Oil Can], Signpost</w:t>
            </w:r>
          </w:p>
        </w:tc>
        <w:tc>
          <w:tcPr>
            <w:tcW w:w="2160" w:type="dxa"/>
          </w:tcPr>
          <w:p w14:paraId="625F195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Door → Library</w:t>
            </w:r>
          </w:p>
        </w:tc>
      </w:tr>
      <w:tr w:rsidR="004A5D91" w:rsidRPr="002147CB" w14:paraId="797643E9" w14:textId="77777777">
        <w:tc>
          <w:tcPr>
            <w:tcW w:w="2160" w:type="dxa"/>
          </w:tcPr>
          <w:p w14:paraId="050F463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library</w:t>
            </w:r>
          </w:p>
        </w:tc>
        <w:tc>
          <w:tcPr>
            <w:tcW w:w="2160" w:type="dxa"/>
          </w:tcPr>
          <w:p w14:paraId="36061DC6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Grand Library</w:t>
            </w:r>
          </w:p>
        </w:tc>
        <w:tc>
          <w:tcPr>
            <w:tcW w:w="2160" w:type="dxa"/>
          </w:tcPr>
          <w:p w14:paraId="23B114B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4 Books, Drawer, Iris</w:t>
            </w:r>
          </w:p>
        </w:tc>
        <w:tc>
          <w:tcPr>
            <w:tcW w:w="2160" w:type="dxa"/>
          </w:tcPr>
          <w:p w14:paraId="5B73830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booksSolved true</w:t>
            </w:r>
          </w:p>
        </w:tc>
      </w:tr>
      <w:tr w:rsidR="004A5D91" w:rsidRPr="002147CB" w14:paraId="07A7DBB3" w14:textId="77777777">
        <w:tc>
          <w:tcPr>
            <w:tcW w:w="2160" w:type="dxa"/>
          </w:tcPr>
          <w:p w14:paraId="49182D7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alley</w:t>
            </w:r>
          </w:p>
        </w:tc>
        <w:tc>
          <w:tcPr>
            <w:tcW w:w="2160" w:type="dxa"/>
          </w:tcPr>
          <w:p w14:paraId="3F9516C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Misty Alley</w:t>
            </w:r>
          </w:p>
        </w:tc>
        <w:tc>
          <w:tcPr>
            <w:tcW w:w="2160" w:type="dxa"/>
          </w:tcPr>
          <w:p w14:paraId="5596D2D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GateSocket, Piper</w:t>
            </w:r>
          </w:p>
        </w:tc>
        <w:tc>
          <w:tcPr>
            <w:tcW w:w="2160" w:type="dxa"/>
          </w:tcPr>
          <w:p w14:paraId="16243F94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gateUnlocked true</w:t>
            </w:r>
          </w:p>
        </w:tc>
      </w:tr>
      <w:tr w:rsidR="004A5D91" w:rsidRPr="002147CB" w14:paraId="4CF5F81E" w14:textId="77777777">
        <w:tc>
          <w:tcPr>
            <w:tcW w:w="2160" w:type="dxa"/>
          </w:tcPr>
          <w:p w14:paraId="4DA407B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</w:t>
            </w:r>
          </w:p>
        </w:tc>
        <w:tc>
          <w:tcPr>
            <w:tcW w:w="2160" w:type="dxa"/>
          </w:tcPr>
          <w:p w14:paraId="28C8DF5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Steam Catacombs</w:t>
            </w:r>
          </w:p>
        </w:tc>
        <w:tc>
          <w:tcPr>
            <w:tcW w:w="2160" w:type="dxa"/>
          </w:tcPr>
          <w:p w14:paraId="3D2C904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Crates, SteamGap, ItemLedge</w:t>
            </w:r>
          </w:p>
        </w:tc>
        <w:tc>
          <w:tcPr>
            <w:tcW w:w="2160" w:type="dxa"/>
          </w:tcPr>
          <w:p w14:paraId="71A7C9CF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hasMetal &amp;&amp; hasKey</w:t>
            </w:r>
          </w:p>
        </w:tc>
      </w:tr>
      <w:tr w:rsidR="004A5D91" w:rsidRPr="002147CB" w14:paraId="0AF24C90" w14:textId="77777777">
        <w:tc>
          <w:tcPr>
            <w:tcW w:w="2160" w:type="dxa"/>
          </w:tcPr>
          <w:p w14:paraId="133C82B9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</w:t>
            </w:r>
          </w:p>
        </w:tc>
        <w:tc>
          <w:tcPr>
            <w:tcW w:w="2160" w:type="dxa"/>
          </w:tcPr>
          <w:p w14:paraId="136FB54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Blacksmith Forge</w:t>
            </w:r>
          </w:p>
        </w:tc>
        <w:tc>
          <w:tcPr>
            <w:tcW w:w="2160" w:type="dxa"/>
          </w:tcPr>
          <w:p w14:paraId="3F8AE00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Bellows, Anvil, Garrick</w:t>
            </w:r>
          </w:p>
        </w:tc>
        <w:tc>
          <w:tcPr>
            <w:tcW w:w="2160" w:type="dxa"/>
          </w:tcPr>
          <w:p w14:paraId="4DC147F4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hasLeftGear</w:t>
            </w:r>
          </w:p>
        </w:tc>
      </w:tr>
      <w:tr w:rsidR="004A5D91" w:rsidRPr="002147CB" w14:paraId="0E804B10" w14:textId="77777777">
        <w:tc>
          <w:tcPr>
            <w:tcW w:w="2160" w:type="dxa"/>
          </w:tcPr>
          <w:p w14:paraId="0C6FD98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</w:t>
            </w:r>
          </w:p>
        </w:tc>
        <w:tc>
          <w:tcPr>
            <w:tcW w:w="2160" w:type="dxa"/>
          </w:tcPr>
          <w:p w14:paraId="39F8BFC6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Clocktower Core</w:t>
            </w:r>
          </w:p>
        </w:tc>
        <w:tc>
          <w:tcPr>
            <w:tcW w:w="2160" w:type="dxa"/>
          </w:tcPr>
          <w:p w14:paraId="16E1DD7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GearSlots, 4 Rings, Lever</w:t>
            </w:r>
          </w:p>
        </w:tc>
        <w:tc>
          <w:tcPr>
            <w:tcW w:w="2160" w:type="dxa"/>
          </w:tcPr>
          <w:p w14:paraId="71F992C4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Lever Pulled</w:t>
            </w:r>
          </w:p>
        </w:tc>
      </w:tr>
    </w:tbl>
    <w:p w14:paraId="6ACC60FA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B‑2 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A5D91" w:rsidRPr="002147CB" w14:paraId="045C93B3" w14:textId="77777777">
        <w:tc>
          <w:tcPr>
            <w:tcW w:w="2880" w:type="dxa"/>
          </w:tcPr>
          <w:p w14:paraId="3DB1518E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56927C7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Use</w:t>
            </w:r>
          </w:p>
        </w:tc>
        <w:tc>
          <w:tcPr>
            <w:tcW w:w="2880" w:type="dxa"/>
          </w:tcPr>
          <w:p w14:paraId="4CBCDC4F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Found</w:t>
            </w:r>
          </w:p>
        </w:tc>
      </w:tr>
      <w:tr w:rsidR="004A5D91" w:rsidRPr="002147CB" w14:paraId="2B0B3BB1" w14:textId="77777777">
        <w:tc>
          <w:tcPr>
            <w:tcW w:w="2880" w:type="dxa"/>
          </w:tcPr>
          <w:p w14:paraId="6E9AFB1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oil_can</w:t>
            </w:r>
          </w:p>
        </w:tc>
        <w:tc>
          <w:tcPr>
            <w:tcW w:w="2880" w:type="dxa"/>
          </w:tcPr>
          <w:p w14:paraId="4A9E882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step + Tower slot</w:t>
            </w:r>
          </w:p>
        </w:tc>
        <w:tc>
          <w:tcPr>
            <w:tcW w:w="2880" w:type="dxa"/>
          </w:tcPr>
          <w:p w14:paraId="3ED9227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Plaza bench</w:t>
            </w:r>
          </w:p>
        </w:tc>
      </w:tr>
      <w:tr w:rsidR="004A5D91" w:rsidRPr="002147CB" w14:paraId="7FEBFE0C" w14:textId="77777777">
        <w:tc>
          <w:tcPr>
            <w:tcW w:w="2880" w:type="dxa"/>
          </w:tcPr>
          <w:p w14:paraId="68FDCBB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emblem</w:t>
            </w:r>
          </w:p>
        </w:tc>
        <w:tc>
          <w:tcPr>
            <w:tcW w:w="2880" w:type="dxa"/>
          </w:tcPr>
          <w:p w14:paraId="6B7C2FB2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Unlock alley gate</w:t>
            </w:r>
          </w:p>
        </w:tc>
        <w:tc>
          <w:tcPr>
            <w:tcW w:w="2880" w:type="dxa"/>
          </w:tcPr>
          <w:p w14:paraId="163EBD2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Library drawer</w:t>
            </w:r>
          </w:p>
        </w:tc>
      </w:tr>
      <w:tr w:rsidR="004A5D91" w:rsidRPr="002147CB" w14:paraId="060AE00D" w14:textId="77777777">
        <w:tc>
          <w:tcPr>
            <w:tcW w:w="2880" w:type="dxa"/>
          </w:tcPr>
          <w:p w14:paraId="1B7E13F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scrap_metal</w:t>
            </w:r>
          </w:p>
        </w:tc>
        <w:tc>
          <w:tcPr>
            <w:tcW w:w="2880" w:type="dxa"/>
          </w:tcPr>
          <w:p w14:paraId="4ED18DA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ingredient</w:t>
            </w:r>
          </w:p>
        </w:tc>
        <w:tc>
          <w:tcPr>
            <w:tcW w:w="2880" w:type="dxa"/>
          </w:tcPr>
          <w:p w14:paraId="58350B99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Catacombs ledge</w:t>
            </w:r>
          </w:p>
        </w:tc>
      </w:tr>
      <w:tr w:rsidR="004A5D91" w:rsidRPr="002147CB" w14:paraId="63557911" w14:textId="77777777">
        <w:tc>
          <w:tcPr>
            <w:tcW w:w="2880" w:type="dxa"/>
          </w:tcPr>
          <w:p w14:paraId="6A4202A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winding_key</w:t>
            </w:r>
          </w:p>
        </w:tc>
        <w:tc>
          <w:tcPr>
            <w:tcW w:w="2880" w:type="dxa"/>
          </w:tcPr>
          <w:p w14:paraId="016D8A4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</w:t>
            </w:r>
          </w:p>
        </w:tc>
        <w:tc>
          <w:tcPr>
            <w:tcW w:w="2880" w:type="dxa"/>
          </w:tcPr>
          <w:p w14:paraId="625EA10E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Catacombs ledge</w:t>
            </w:r>
          </w:p>
        </w:tc>
      </w:tr>
      <w:tr w:rsidR="004A5D91" w:rsidRPr="002147CB" w14:paraId="667F9C3A" w14:textId="77777777">
        <w:tc>
          <w:tcPr>
            <w:tcW w:w="2880" w:type="dxa"/>
          </w:tcPr>
          <w:p w14:paraId="61126474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gear_left</w:t>
            </w:r>
          </w:p>
        </w:tc>
        <w:tc>
          <w:tcPr>
            <w:tcW w:w="2880" w:type="dxa"/>
          </w:tcPr>
          <w:p w14:paraId="19A4A9D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</w:t>
            </w:r>
          </w:p>
        </w:tc>
        <w:tc>
          <w:tcPr>
            <w:tcW w:w="2880" w:type="dxa"/>
          </w:tcPr>
          <w:p w14:paraId="5D14153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always</w:t>
            </w:r>
          </w:p>
        </w:tc>
      </w:tr>
      <w:tr w:rsidR="004A5D91" w:rsidRPr="002147CB" w14:paraId="123EFD0C" w14:textId="77777777">
        <w:tc>
          <w:tcPr>
            <w:tcW w:w="2880" w:type="dxa"/>
          </w:tcPr>
          <w:p w14:paraId="4899397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gear_right</w:t>
            </w:r>
          </w:p>
        </w:tc>
        <w:tc>
          <w:tcPr>
            <w:tcW w:w="2880" w:type="dxa"/>
          </w:tcPr>
          <w:p w14:paraId="393E15E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Tower slot (trust)</w:t>
            </w:r>
          </w:p>
        </w:tc>
        <w:tc>
          <w:tcPr>
            <w:tcW w:w="2880" w:type="dxa"/>
          </w:tcPr>
          <w:p w14:paraId="1DDBBF1A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Forge or barrier</w:t>
            </w:r>
          </w:p>
        </w:tc>
      </w:tr>
    </w:tbl>
    <w:p w14:paraId="157E7C78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B‑3 NPCs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A5D91" w:rsidRPr="002147CB" w14:paraId="70C3CD9C" w14:textId="77777777">
        <w:tc>
          <w:tcPr>
            <w:tcW w:w="1728" w:type="dxa"/>
          </w:tcPr>
          <w:p w14:paraId="3079C98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353A4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1728" w:type="dxa"/>
          </w:tcPr>
          <w:p w14:paraId="54088CE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Trust Start</w:t>
            </w:r>
          </w:p>
        </w:tc>
        <w:tc>
          <w:tcPr>
            <w:tcW w:w="1728" w:type="dxa"/>
          </w:tcPr>
          <w:p w14:paraId="67126A15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Hint GOOD</w:t>
            </w:r>
          </w:p>
        </w:tc>
        <w:tc>
          <w:tcPr>
            <w:tcW w:w="1728" w:type="dxa"/>
          </w:tcPr>
          <w:p w14:paraId="487CA49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Hint BAD</w:t>
            </w:r>
          </w:p>
        </w:tc>
      </w:tr>
      <w:tr w:rsidR="004A5D91" w:rsidRPr="002147CB" w14:paraId="3D144FEC" w14:textId="77777777">
        <w:tc>
          <w:tcPr>
            <w:tcW w:w="1728" w:type="dxa"/>
          </w:tcPr>
          <w:p w14:paraId="22B3CAD1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iris</w:t>
            </w:r>
          </w:p>
        </w:tc>
        <w:tc>
          <w:tcPr>
            <w:tcW w:w="1728" w:type="dxa"/>
          </w:tcPr>
          <w:p w14:paraId="6678723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Shy librarian</w:t>
            </w:r>
          </w:p>
        </w:tc>
        <w:tc>
          <w:tcPr>
            <w:tcW w:w="1728" w:type="dxa"/>
          </w:tcPr>
          <w:p w14:paraId="35C1997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5F295800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Order by dates.</w:t>
            </w:r>
          </w:p>
        </w:tc>
        <w:tc>
          <w:tcPr>
            <w:tcW w:w="1728" w:type="dxa"/>
          </w:tcPr>
          <w:p w14:paraId="5021D5CF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Order by numerals.</w:t>
            </w:r>
          </w:p>
        </w:tc>
      </w:tr>
      <w:tr w:rsidR="004A5D91" w:rsidRPr="002147CB" w14:paraId="413689F8" w14:textId="77777777">
        <w:tc>
          <w:tcPr>
            <w:tcW w:w="1728" w:type="dxa"/>
          </w:tcPr>
          <w:p w14:paraId="4F4AF5E3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piper</w:t>
            </w:r>
          </w:p>
        </w:tc>
        <w:tc>
          <w:tcPr>
            <w:tcW w:w="1728" w:type="dxa"/>
          </w:tcPr>
          <w:p w14:paraId="09C7E78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Playful kid</w:t>
            </w:r>
          </w:p>
        </w:tc>
        <w:tc>
          <w:tcPr>
            <w:tcW w:w="1728" w:type="dxa"/>
          </w:tcPr>
          <w:p w14:paraId="550AB6C8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1712F717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Use crates, here’s ladder.</w:t>
            </w:r>
          </w:p>
        </w:tc>
        <w:tc>
          <w:tcPr>
            <w:tcW w:w="1728" w:type="dxa"/>
          </w:tcPr>
          <w:p w14:paraId="4D9DFE6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Look for a secret switch.</w:t>
            </w:r>
          </w:p>
        </w:tc>
      </w:tr>
      <w:tr w:rsidR="004A5D91" w:rsidRPr="002147CB" w14:paraId="48F52A81" w14:textId="77777777">
        <w:tc>
          <w:tcPr>
            <w:tcW w:w="1728" w:type="dxa"/>
          </w:tcPr>
          <w:p w14:paraId="6457B7EC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garrick</w:t>
            </w:r>
          </w:p>
        </w:tc>
        <w:tc>
          <w:tcPr>
            <w:tcW w:w="1728" w:type="dxa"/>
          </w:tcPr>
          <w:p w14:paraId="1437C7DB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Gruff smith</w:t>
            </w:r>
          </w:p>
        </w:tc>
        <w:tc>
          <w:tcPr>
            <w:tcW w:w="1728" w:type="dxa"/>
          </w:tcPr>
          <w:p w14:paraId="3AFADE59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14:paraId="4530C23D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Pump 3×, oil, both halves.</w:t>
            </w:r>
          </w:p>
        </w:tc>
        <w:tc>
          <w:tcPr>
            <w:tcW w:w="1728" w:type="dxa"/>
          </w:tcPr>
          <w:p w14:paraId="7A988A0E" w14:textId="77777777" w:rsidR="004A5D91" w:rsidRPr="002147CB" w:rsidRDefault="00000000">
            <w:pPr>
              <w:rPr>
                <w:rFonts w:ascii="Times New Roman" w:hAnsi="Times New Roman" w:cs="Times New Roman"/>
              </w:rPr>
            </w:pPr>
            <w:r w:rsidRPr="002147CB">
              <w:rPr>
                <w:rFonts w:ascii="Times New Roman" w:hAnsi="Times New Roman" w:cs="Times New Roman"/>
              </w:rPr>
              <w:t>I’ll give you half at best.</w:t>
            </w:r>
          </w:p>
        </w:tc>
      </w:tr>
    </w:tbl>
    <w:p w14:paraId="006C749A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lastRenderedPageBreak/>
        <w:t>B‑4 Puzzle Flags</w:t>
      </w:r>
    </w:p>
    <w:p w14:paraId="5BC1F456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`booksSolved, gateUnlocked, cratesSolved, forgeDone, barrier_Iris, barrier_Piper, barrier_Garrick`</w:t>
      </w:r>
    </w:p>
    <w:p w14:paraId="3AC77085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B‑5 Trust Scores</w:t>
      </w:r>
    </w:p>
    <w:p w14:paraId="10346520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`trust_Iris, trust_Piper, trust_Garrick` (each –1…+1)</w:t>
      </w:r>
    </w:p>
    <w:p w14:paraId="4518490D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B‑6 Timer</w:t>
      </w:r>
    </w:p>
    <w:p w14:paraId="4FB75C0D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`TownClock` struct {hour, minute} – starts 03:12</w:t>
      </w:r>
      <w:r w:rsidRPr="002147CB">
        <w:rPr>
          <w:rFonts w:ascii="Times New Roman" w:hAnsi="Times New Roman" w:cs="Times New Roman"/>
        </w:rPr>
        <w:br/>
        <w:t>`SunsetTime` = 18:30</w:t>
      </w:r>
    </w:p>
    <w:p w14:paraId="485340E1" w14:textId="77777777" w:rsidR="004A5D91" w:rsidRPr="002147CB" w:rsidRDefault="00000000">
      <w:pPr>
        <w:pStyle w:val="Heading2"/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B‑7 Success / Fail Rules</w:t>
      </w:r>
    </w:p>
    <w:p w14:paraId="3CECCFA1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Success if `allParts == true` **and** `TownClock &lt; 18:30`</w:t>
      </w:r>
    </w:p>
    <w:p w14:paraId="63E62FCC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Victory type = **Victory** if `trustTotal ≥ 2`, else **Partial**</w:t>
      </w:r>
    </w:p>
    <w:p w14:paraId="10C49CEC" w14:textId="77777777" w:rsidR="004A5D91" w:rsidRPr="002147CB" w:rsidRDefault="00000000">
      <w:pPr>
        <w:rPr>
          <w:rFonts w:ascii="Times New Roman" w:hAnsi="Times New Roman" w:cs="Times New Roman"/>
        </w:rPr>
      </w:pPr>
      <w:r w:rsidRPr="002147CB">
        <w:rPr>
          <w:rFonts w:ascii="Times New Roman" w:hAnsi="Times New Roman" w:cs="Times New Roman"/>
        </w:rPr>
        <w:t>Fail if `TownClock ≥ 18:30` → `TriggerReset()`</w:t>
      </w:r>
    </w:p>
    <w:sectPr w:rsidR="004A5D91" w:rsidRPr="00214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54451"/>
    <w:multiLevelType w:val="hybridMultilevel"/>
    <w:tmpl w:val="2620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5E3049"/>
    <w:multiLevelType w:val="hybridMultilevel"/>
    <w:tmpl w:val="F812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4645D"/>
    <w:multiLevelType w:val="hybridMultilevel"/>
    <w:tmpl w:val="277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32EA"/>
    <w:multiLevelType w:val="hybridMultilevel"/>
    <w:tmpl w:val="04742E46"/>
    <w:lvl w:ilvl="0" w:tplc="A5DEDF38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E17D89"/>
    <w:multiLevelType w:val="multilevel"/>
    <w:tmpl w:val="A2B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92E27"/>
    <w:multiLevelType w:val="hybridMultilevel"/>
    <w:tmpl w:val="A46EBDEE"/>
    <w:lvl w:ilvl="0" w:tplc="A5DEDF38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44EEF"/>
    <w:multiLevelType w:val="hybridMultilevel"/>
    <w:tmpl w:val="21D6788A"/>
    <w:lvl w:ilvl="0" w:tplc="A5DEDF38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2130A"/>
    <w:multiLevelType w:val="multilevel"/>
    <w:tmpl w:val="3D3E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B49AE"/>
    <w:multiLevelType w:val="hybridMultilevel"/>
    <w:tmpl w:val="302C70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40E95"/>
    <w:multiLevelType w:val="hybridMultilevel"/>
    <w:tmpl w:val="3B26979C"/>
    <w:lvl w:ilvl="0" w:tplc="A5DEDF38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0922237">
    <w:abstractNumId w:val="8"/>
  </w:num>
  <w:num w:numId="2" w16cid:durableId="1460487470">
    <w:abstractNumId w:val="6"/>
  </w:num>
  <w:num w:numId="3" w16cid:durableId="656805954">
    <w:abstractNumId w:val="5"/>
  </w:num>
  <w:num w:numId="4" w16cid:durableId="1302539718">
    <w:abstractNumId w:val="4"/>
  </w:num>
  <w:num w:numId="5" w16cid:durableId="635376368">
    <w:abstractNumId w:val="7"/>
  </w:num>
  <w:num w:numId="6" w16cid:durableId="357900767">
    <w:abstractNumId w:val="3"/>
  </w:num>
  <w:num w:numId="7" w16cid:durableId="64646133">
    <w:abstractNumId w:val="2"/>
  </w:num>
  <w:num w:numId="8" w16cid:durableId="1646812397">
    <w:abstractNumId w:val="1"/>
  </w:num>
  <w:num w:numId="9" w16cid:durableId="233591907">
    <w:abstractNumId w:val="0"/>
  </w:num>
  <w:num w:numId="10" w16cid:durableId="1858232276">
    <w:abstractNumId w:val="17"/>
  </w:num>
  <w:num w:numId="11" w16cid:durableId="1043595727">
    <w:abstractNumId w:val="11"/>
  </w:num>
  <w:num w:numId="12" w16cid:durableId="1696955715">
    <w:abstractNumId w:val="15"/>
  </w:num>
  <w:num w:numId="13" w16cid:durableId="89401976">
    <w:abstractNumId w:val="18"/>
  </w:num>
  <w:num w:numId="14" w16cid:durableId="368142123">
    <w:abstractNumId w:val="12"/>
  </w:num>
  <w:num w:numId="15" w16cid:durableId="728109875">
    <w:abstractNumId w:val="14"/>
  </w:num>
  <w:num w:numId="16" w16cid:durableId="539780332">
    <w:abstractNumId w:val="10"/>
  </w:num>
  <w:num w:numId="17" w16cid:durableId="758868085">
    <w:abstractNumId w:val="16"/>
  </w:num>
  <w:num w:numId="18" w16cid:durableId="1175656228">
    <w:abstractNumId w:val="9"/>
  </w:num>
  <w:num w:numId="19" w16cid:durableId="819882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7CB"/>
    <w:rsid w:val="0029639D"/>
    <w:rsid w:val="00326F90"/>
    <w:rsid w:val="004A5D91"/>
    <w:rsid w:val="007F40AB"/>
    <w:rsid w:val="00A51FCE"/>
    <w:rsid w:val="00AA1D8D"/>
    <w:rsid w:val="00B47730"/>
    <w:rsid w:val="00BE5BBC"/>
    <w:rsid w:val="00C43FB1"/>
    <w:rsid w:val="00CB0664"/>
    <w:rsid w:val="00CC42D6"/>
    <w:rsid w:val="00D40B98"/>
    <w:rsid w:val="00DE2FD9"/>
    <w:rsid w:val="00E16370"/>
    <w:rsid w:val="00F57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43BAE"/>
  <w14:defaultImageDpi w14:val="300"/>
  <w15:docId w15:val="{2076CEF5-5293-4761-AB22-E8D1B6FF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Lilit Hovhannisyan</cp:lastModifiedBy>
  <cp:revision>5</cp:revision>
  <dcterms:created xsi:type="dcterms:W3CDTF">2013-12-23T23:15:00Z</dcterms:created>
  <dcterms:modified xsi:type="dcterms:W3CDTF">2025-08-09T23:00:00Z</dcterms:modified>
  <cp:category/>
</cp:coreProperties>
</file>